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0B52FE">
      <w:pPr>
        <w:jc w:val="center"/>
        <w:rPr>
          <w:rStyle w:val="92"/>
        </w:rPr>
      </w:pPr>
      <w:r>
        <w:rPr>
          <w:rFonts w:hint="default" w:ascii="Times New Roman" w:hAnsi="Times New Roman" w:eastAsia="SimSun" w:cs="Times New Roman"/>
          <w:b/>
          <w:bCs/>
          <w:sz w:val="36"/>
          <w:szCs w:val="36"/>
        </w:rPr>
        <w:t>CytoAutoCluster: Semi-Supervised Deep Approach for Cytometry Data Analysis</w:t>
      </w:r>
    </w:p>
    <w:p w14:paraId="539F3026">
      <w:pPr>
        <w:pStyle w:val="4"/>
        <w:keepNext w:val="0"/>
        <w:keepLines w:val="0"/>
        <w:widowControl/>
        <w:suppressLineNumbers w:val="0"/>
        <w:rPr>
          <w:rStyle w:val="92"/>
          <w:b/>
          <w:bCs/>
        </w:rPr>
      </w:pPr>
    </w:p>
    <w:p w14:paraId="06A61ED5">
      <w:pPr>
        <w:pStyle w:val="4"/>
        <w:keepNext w:val="0"/>
        <w:keepLines w:val="0"/>
        <w:widowControl/>
        <w:suppressLineNumbers w:val="0"/>
        <w:spacing w:line="360" w:lineRule="auto"/>
        <w:jc w:val="both"/>
        <w:rPr>
          <w:rFonts w:hint="default" w:ascii="Times New Roman" w:hAnsi="Times New Roman" w:cs="Times New Roman"/>
          <w:sz w:val="28"/>
          <w:szCs w:val="28"/>
        </w:rPr>
      </w:pPr>
      <w:r>
        <w:rPr>
          <w:rStyle w:val="92"/>
          <w:rFonts w:hint="default" w:ascii="Times New Roman" w:hAnsi="Times New Roman" w:cs="Times New Roman"/>
          <w:b/>
          <w:bCs/>
          <w:sz w:val="28"/>
          <w:szCs w:val="28"/>
        </w:rPr>
        <w:t>1. Introduction and Background</w:t>
      </w:r>
    </w:p>
    <w:p w14:paraId="174BC2BD">
      <w:pPr>
        <w:pStyle w:val="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1.1 Objectives</w:t>
      </w:r>
    </w:p>
    <w:p w14:paraId="1402EAF1">
      <w:pPr>
        <w:keepNext w:val="0"/>
        <w:keepLines w:val="0"/>
        <w:widowControl/>
        <w:numPr>
          <w:ilvl w:val="0"/>
          <w:numId w:val="11"/>
        </w:numPr>
        <w:suppressLineNumbers w:val="0"/>
        <w:tabs>
          <w:tab w:val="clear" w:pos="420"/>
        </w:tabs>
        <w:spacing w:before="0" w:beforeAutospacing="1" w:after="0" w:afterAutospacing="1"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Perform data preprocessing and exploratory analysis.</w:t>
      </w:r>
    </w:p>
    <w:p w14:paraId="742893D1">
      <w:pPr>
        <w:keepNext w:val="0"/>
        <w:keepLines w:val="0"/>
        <w:widowControl/>
        <w:numPr>
          <w:ilvl w:val="0"/>
          <w:numId w:val="11"/>
        </w:numPr>
        <w:suppressLineNumbers w:val="0"/>
        <w:tabs>
          <w:tab w:val="clear" w:pos="420"/>
        </w:tabs>
        <w:spacing w:before="0" w:beforeAutospacing="1" w:after="0" w:afterAutospacing="1"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Develop and test semi-supervised clustering algorithms for high-dimensional mass cytometry data.</w:t>
      </w:r>
    </w:p>
    <w:p w14:paraId="033825FB">
      <w:pPr>
        <w:keepNext w:val="0"/>
        <w:keepLines w:val="0"/>
        <w:widowControl/>
        <w:numPr>
          <w:ilvl w:val="0"/>
          <w:numId w:val="11"/>
        </w:numPr>
        <w:suppressLineNumbers w:val="0"/>
        <w:tabs>
          <w:tab w:val="clear" w:pos="420"/>
        </w:tabs>
        <w:spacing w:before="0" w:beforeAutospacing="1" w:after="0" w:afterAutospacing="1"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Evaluate clustering results against manually gated clusters.</w:t>
      </w:r>
    </w:p>
    <w:p w14:paraId="77739105">
      <w:pPr>
        <w:pStyle w:val="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1.2 Overview of CyTOF Data</w:t>
      </w:r>
    </w:p>
    <w:p w14:paraId="3E41004E">
      <w:pPr>
        <w:pStyle w:val="8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Mass cytometry (CyTOF) is a state-of-the-art technology for high-throughput single-cell analysis. It enables the measurement of over 30 markers per cell and is widely used in immune profiling and biomarker discovery. However, the high dimensionality of CyTOF data introduces analytical challenges. This project explores semi-supervised clustering algorithms, including techniques like </w:t>
      </w:r>
      <w:r>
        <w:rPr>
          <w:rStyle w:val="92"/>
          <w:rFonts w:hint="default" w:ascii="Times New Roman" w:hAnsi="Times New Roman" w:cs="Times New Roman"/>
          <w:sz w:val="24"/>
          <w:szCs w:val="24"/>
        </w:rPr>
        <w:t>autoencoder-based feature learning</w:t>
      </w:r>
      <w:r>
        <w:rPr>
          <w:rFonts w:hint="default" w:ascii="Times New Roman" w:hAnsi="Times New Roman" w:cs="Times New Roman"/>
          <w:sz w:val="24"/>
          <w:szCs w:val="24"/>
        </w:rPr>
        <w:t>, to address these challenges.</w:t>
      </w:r>
    </w:p>
    <w:p w14:paraId="0AA19E1B">
      <w:pPr>
        <w:pStyle w:val="4"/>
        <w:keepNext w:val="0"/>
        <w:keepLines w:val="0"/>
        <w:widowControl/>
        <w:suppressLineNumbers w:val="0"/>
        <w:spacing w:line="360" w:lineRule="auto"/>
        <w:jc w:val="both"/>
        <w:rPr>
          <w:rFonts w:hint="default" w:ascii="Times New Roman" w:hAnsi="Times New Roman" w:cs="Times New Roman"/>
          <w:sz w:val="28"/>
          <w:szCs w:val="28"/>
        </w:rPr>
      </w:pPr>
      <w:r>
        <w:rPr>
          <w:rStyle w:val="92"/>
          <w:rFonts w:hint="default" w:ascii="Times New Roman" w:hAnsi="Times New Roman" w:cs="Times New Roman"/>
          <w:b/>
          <w:bCs/>
          <w:sz w:val="28"/>
          <w:szCs w:val="28"/>
        </w:rPr>
        <w:t>2. Background and Motivation</w:t>
      </w:r>
    </w:p>
    <w:p w14:paraId="000507FB">
      <w:pPr>
        <w:pStyle w:val="5"/>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b/>
          <w:bCs/>
          <w:sz w:val="24"/>
          <w:szCs w:val="24"/>
        </w:rPr>
        <w:t>2.1 Cytometry Data Analysis</w:t>
      </w:r>
    </w:p>
    <w:p w14:paraId="08DB6E39">
      <w:pPr>
        <w:pStyle w:val="8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Cytometry measures cell properties, such as size, complexity, and protein expression, and is vital in immunology, cancer research, and disease diagnostics.</w:t>
      </w:r>
    </w:p>
    <w:p w14:paraId="251D910F">
      <w:pPr>
        <w:pStyle w:val="5"/>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b/>
          <w:bCs/>
          <w:sz w:val="24"/>
          <w:szCs w:val="24"/>
        </w:rPr>
        <w:t>2.2 Challenges</w:t>
      </w:r>
    </w:p>
    <w:p w14:paraId="74CE36A6">
      <w:pPr>
        <w:keepNext w:val="0"/>
        <w:keepLines w:val="0"/>
        <w:widowControl/>
        <w:numPr>
          <w:ilvl w:val="0"/>
          <w:numId w:val="1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High dimensionality.</w:t>
      </w:r>
    </w:p>
    <w:p w14:paraId="2236FC7A">
      <w:pPr>
        <w:keepNext w:val="0"/>
        <w:keepLines w:val="0"/>
        <w:widowControl/>
        <w:numPr>
          <w:ilvl w:val="0"/>
          <w:numId w:val="1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Noise in data.</w:t>
      </w:r>
    </w:p>
    <w:p w14:paraId="15DFED52">
      <w:pPr>
        <w:keepNext w:val="0"/>
        <w:keepLines w:val="0"/>
        <w:widowControl/>
        <w:numPr>
          <w:ilvl w:val="0"/>
          <w:numId w:val="1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Limited labeled data availability.</w:t>
      </w:r>
    </w:p>
    <w:p w14:paraId="56B43571">
      <w:pPr>
        <w:pStyle w:val="5"/>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b/>
          <w:bCs/>
          <w:sz w:val="24"/>
          <w:szCs w:val="24"/>
        </w:rPr>
        <w:t>2.3 Motivation for CytoAutoCluster</w:t>
      </w:r>
    </w:p>
    <w:p w14:paraId="7D24C2C9">
      <w:pPr>
        <w:pStyle w:val="85"/>
        <w:keepNext w:val="0"/>
        <w:keepLines w:val="0"/>
        <w:widowControl/>
        <w:suppressLineNumbers w:val="0"/>
        <w:spacing w:line="360" w:lineRule="auto"/>
        <w:jc w:val="both"/>
      </w:pPr>
      <w:r>
        <w:rPr>
          <w:rFonts w:hint="default" w:ascii="Times New Roman" w:hAnsi="Times New Roman" w:cs="Times New Roman"/>
          <w:sz w:val="24"/>
          <w:szCs w:val="24"/>
        </w:rPr>
        <w:t>CytoAutoCluster leverages semi-supervised learning to overcome these challenges, improving cluster precision and interpretability.</w:t>
      </w:r>
    </w:p>
    <w:p w14:paraId="51B7647A">
      <w:pPr>
        <w:pStyle w:val="85"/>
        <w:keepNext w:val="0"/>
        <w:keepLines w:val="0"/>
        <w:widowControl/>
        <w:suppressLineNumbers w:val="0"/>
        <w:spacing w:line="360" w:lineRule="auto"/>
        <w:jc w:val="both"/>
        <w:rPr>
          <w:rFonts w:hint="default" w:ascii="Times New Roman" w:hAnsi="Times New Roman" w:cs="Times New Roman"/>
          <w:sz w:val="24"/>
          <w:szCs w:val="24"/>
        </w:rPr>
      </w:pPr>
    </w:p>
    <w:p w14:paraId="64324EED">
      <w:pPr>
        <w:pStyle w:val="4"/>
        <w:keepNext w:val="0"/>
        <w:keepLines w:val="0"/>
        <w:widowControl/>
        <w:suppressLineNumbers w:val="0"/>
        <w:spacing w:line="360" w:lineRule="auto"/>
        <w:jc w:val="both"/>
        <w:rPr>
          <w:rFonts w:hint="default" w:ascii="Times New Roman" w:hAnsi="Times New Roman" w:cs="Times New Roman"/>
          <w:sz w:val="28"/>
          <w:szCs w:val="28"/>
        </w:rPr>
      </w:pPr>
      <w:r>
        <w:rPr>
          <w:rStyle w:val="92"/>
          <w:rFonts w:hint="default" w:ascii="Times New Roman" w:hAnsi="Times New Roman" w:cs="Times New Roman"/>
          <w:b/>
          <w:bCs/>
          <w:sz w:val="28"/>
          <w:szCs w:val="28"/>
          <w:lang w:val="en-US"/>
        </w:rPr>
        <w:t>3</w:t>
      </w:r>
      <w:r>
        <w:rPr>
          <w:rStyle w:val="92"/>
          <w:rFonts w:hint="default" w:ascii="Times New Roman" w:hAnsi="Times New Roman" w:cs="Times New Roman"/>
          <w:b/>
          <w:bCs/>
          <w:sz w:val="28"/>
          <w:szCs w:val="28"/>
        </w:rPr>
        <w:t>. Dataset Description</w:t>
      </w:r>
    </w:p>
    <w:p w14:paraId="6D4F2725">
      <w:pPr>
        <w:pStyle w:val="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3</w:t>
      </w:r>
      <w:r>
        <w:rPr>
          <w:rFonts w:hint="default" w:ascii="Times New Roman" w:hAnsi="Times New Roman" w:cs="Times New Roman"/>
          <w:sz w:val="24"/>
          <w:szCs w:val="24"/>
        </w:rPr>
        <w:t>.1 Properties</w:t>
      </w:r>
    </w:p>
    <w:tbl>
      <w:tblPr>
        <w:tblStyle w:val="11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088"/>
        <w:gridCol w:w="4875"/>
      </w:tblGrid>
      <w:tr w14:paraId="4F60A4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76" w:type="pct"/>
            <w:tcBorders>
              <w:tl2br w:val="nil"/>
              <w:tr2bl w:val="nil"/>
            </w:tcBorders>
            <w:shd w:val="clear" w:color="auto" w:fill="auto"/>
            <w:vAlign w:val="center"/>
          </w:tcPr>
          <w:p w14:paraId="214A0C6F">
            <w:pPr>
              <w:keepNext w:val="0"/>
              <w:keepLines w:val="0"/>
              <w:widowControl/>
              <w:suppressLineNumbers w:val="0"/>
              <w:spacing w:line="360" w:lineRule="auto"/>
              <w:jc w:val="both"/>
              <w:rPr>
                <w:rFonts w:hint="default" w:ascii="Times New Roman" w:hAnsi="Times New Roman" w:cs="Times New Roman" w:eastAsiaTheme="minorEastAsia"/>
                <w:b/>
                <w:bCs/>
                <w:sz w:val="24"/>
                <w:szCs w:val="24"/>
                <w:lang w:val="en-US" w:eastAsia="zh-CN" w:bidi="ar-SA"/>
              </w:rPr>
            </w:pPr>
            <w:r>
              <w:rPr>
                <w:rFonts w:hint="default" w:ascii="Times New Roman" w:hAnsi="Times New Roman" w:eastAsia="SimSun" w:cs="Times New Roman"/>
                <w:b/>
                <w:bCs/>
                <w:kern w:val="0"/>
                <w:sz w:val="24"/>
                <w:szCs w:val="24"/>
                <w:lang w:val="en-US" w:eastAsia="zh-CN" w:bidi="ar"/>
              </w:rPr>
              <w:t>Characteristic</w:t>
            </w:r>
          </w:p>
        </w:tc>
        <w:tc>
          <w:tcPr>
            <w:tcW w:w="2223" w:type="pct"/>
            <w:tcBorders>
              <w:tl2br w:val="nil"/>
              <w:tr2bl w:val="nil"/>
            </w:tcBorders>
            <w:shd w:val="clear" w:color="auto" w:fill="auto"/>
            <w:vAlign w:val="center"/>
          </w:tcPr>
          <w:p w14:paraId="3C569E33">
            <w:pPr>
              <w:keepNext w:val="0"/>
              <w:keepLines w:val="0"/>
              <w:widowControl/>
              <w:suppressLineNumbers w:val="0"/>
              <w:spacing w:line="360" w:lineRule="auto"/>
              <w:jc w:val="both"/>
              <w:rPr>
                <w:rFonts w:hint="default" w:ascii="Times New Roman" w:hAnsi="Times New Roman" w:cs="Times New Roman" w:eastAsiaTheme="minorEastAsia"/>
                <w:b/>
                <w:bCs/>
                <w:sz w:val="24"/>
                <w:szCs w:val="24"/>
                <w:lang w:val="en-US" w:eastAsia="zh-CN" w:bidi="ar-SA"/>
              </w:rPr>
            </w:pPr>
            <w:r>
              <w:rPr>
                <w:rFonts w:hint="default" w:ascii="Times New Roman" w:hAnsi="Times New Roman" w:eastAsia="SimSun" w:cs="Times New Roman"/>
                <w:b/>
                <w:bCs/>
                <w:kern w:val="0"/>
                <w:sz w:val="24"/>
                <w:szCs w:val="24"/>
                <w:lang w:val="en-US" w:eastAsia="zh-CN" w:bidi="ar"/>
              </w:rPr>
              <w:t>Details</w:t>
            </w:r>
          </w:p>
        </w:tc>
      </w:tr>
      <w:tr w14:paraId="6B8535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6" w:type="pct"/>
            <w:tcBorders>
              <w:tl2br w:val="nil"/>
              <w:tr2bl w:val="nil"/>
            </w:tcBorders>
            <w:shd w:val="clear" w:color="auto" w:fill="auto"/>
            <w:vAlign w:val="center"/>
          </w:tcPr>
          <w:p w14:paraId="43E92ED9">
            <w:pPr>
              <w:keepNext w:val="0"/>
              <w:keepLines w:val="0"/>
              <w:widowControl/>
              <w:suppressLineNumbers w:val="0"/>
              <w:spacing w:line="360" w:lineRule="auto"/>
              <w:jc w:val="both"/>
              <w:rPr>
                <w:rFonts w:hint="default" w:ascii="Times New Roman" w:hAnsi="Times New Roman" w:cs="Times New Roman" w:eastAsiaTheme="minorEastAsia"/>
                <w:sz w:val="24"/>
                <w:szCs w:val="24"/>
                <w:lang w:val="en-US" w:eastAsia="zh-CN" w:bidi="ar-SA"/>
              </w:rPr>
            </w:pPr>
            <w:r>
              <w:rPr>
                <w:rStyle w:val="92"/>
                <w:rFonts w:hint="default" w:ascii="Times New Roman" w:hAnsi="Times New Roman" w:eastAsia="SimSun" w:cs="Times New Roman"/>
                <w:kern w:val="0"/>
                <w:sz w:val="24"/>
                <w:szCs w:val="24"/>
                <w:lang w:val="en-US" w:eastAsia="zh-CN" w:bidi="ar"/>
              </w:rPr>
              <w:t>Cells (n)</w:t>
            </w:r>
          </w:p>
        </w:tc>
        <w:tc>
          <w:tcPr>
            <w:tcW w:w="2223" w:type="pct"/>
            <w:tcBorders>
              <w:tl2br w:val="nil"/>
              <w:tr2bl w:val="nil"/>
            </w:tcBorders>
            <w:shd w:val="clear" w:color="auto" w:fill="auto"/>
            <w:vAlign w:val="center"/>
          </w:tcPr>
          <w:p w14:paraId="42422631">
            <w:pPr>
              <w:keepNext w:val="0"/>
              <w:keepLines w:val="0"/>
              <w:widowControl/>
              <w:suppressLineNumbers w:val="0"/>
              <w:spacing w:line="360" w:lineRule="auto"/>
              <w:jc w:val="both"/>
              <w:rPr>
                <w:rFonts w:hint="default" w:ascii="Times New Roman" w:hAnsi="Times New Roman" w:cs="Times New Roman" w:eastAsiaTheme="minorEastAsia"/>
                <w:sz w:val="24"/>
                <w:szCs w:val="24"/>
                <w:lang w:val="en-US" w:eastAsia="zh-CN" w:bidi="ar-SA"/>
              </w:rPr>
            </w:pPr>
            <w:r>
              <w:rPr>
                <w:rFonts w:hint="default" w:ascii="Times New Roman" w:hAnsi="Times New Roman" w:eastAsia="SimSun" w:cs="Times New Roman"/>
                <w:kern w:val="0"/>
                <w:sz w:val="24"/>
                <w:szCs w:val="24"/>
                <w:lang w:val="en-US" w:eastAsia="zh-CN" w:bidi="ar"/>
              </w:rPr>
              <w:t>265,627</w:t>
            </w:r>
          </w:p>
        </w:tc>
      </w:tr>
      <w:tr w14:paraId="1AD64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6" w:type="pct"/>
            <w:tcBorders>
              <w:tl2br w:val="nil"/>
              <w:tr2bl w:val="nil"/>
            </w:tcBorders>
            <w:shd w:val="clear" w:color="auto" w:fill="auto"/>
            <w:vAlign w:val="center"/>
          </w:tcPr>
          <w:p w14:paraId="1E1C40D7">
            <w:pPr>
              <w:keepNext w:val="0"/>
              <w:keepLines w:val="0"/>
              <w:widowControl/>
              <w:suppressLineNumbers w:val="0"/>
              <w:spacing w:line="360" w:lineRule="auto"/>
              <w:jc w:val="both"/>
              <w:rPr>
                <w:rFonts w:hint="default" w:ascii="Times New Roman" w:hAnsi="Times New Roman" w:cs="Times New Roman" w:eastAsiaTheme="minorEastAsia"/>
                <w:sz w:val="24"/>
                <w:szCs w:val="24"/>
                <w:lang w:val="en-US" w:eastAsia="zh-CN" w:bidi="ar-SA"/>
              </w:rPr>
            </w:pPr>
            <w:r>
              <w:rPr>
                <w:rStyle w:val="92"/>
                <w:rFonts w:hint="default" w:ascii="Times New Roman" w:hAnsi="Times New Roman" w:eastAsia="SimSun" w:cs="Times New Roman"/>
                <w:kern w:val="0"/>
                <w:sz w:val="24"/>
                <w:szCs w:val="24"/>
                <w:lang w:val="en-US" w:eastAsia="zh-CN" w:bidi="ar"/>
              </w:rPr>
              <w:t>Markers (p)</w:t>
            </w:r>
          </w:p>
        </w:tc>
        <w:tc>
          <w:tcPr>
            <w:tcW w:w="2223" w:type="pct"/>
            <w:tcBorders>
              <w:tl2br w:val="nil"/>
              <w:tr2bl w:val="nil"/>
            </w:tcBorders>
            <w:shd w:val="clear" w:color="auto" w:fill="auto"/>
            <w:vAlign w:val="center"/>
          </w:tcPr>
          <w:p w14:paraId="3E5EAE41">
            <w:pPr>
              <w:keepNext w:val="0"/>
              <w:keepLines w:val="0"/>
              <w:widowControl/>
              <w:suppressLineNumbers w:val="0"/>
              <w:spacing w:line="360" w:lineRule="auto"/>
              <w:jc w:val="both"/>
              <w:rPr>
                <w:rFonts w:hint="default" w:ascii="Times New Roman" w:hAnsi="Times New Roman" w:cs="Times New Roman" w:eastAsiaTheme="minorEastAsia"/>
                <w:sz w:val="24"/>
                <w:szCs w:val="24"/>
                <w:lang w:val="en-US" w:eastAsia="zh-CN" w:bidi="ar-SA"/>
              </w:rPr>
            </w:pPr>
            <w:r>
              <w:rPr>
                <w:rFonts w:hint="default" w:ascii="Times New Roman" w:hAnsi="Times New Roman" w:eastAsia="SimSun" w:cs="Times New Roman"/>
                <w:kern w:val="0"/>
                <w:sz w:val="24"/>
                <w:szCs w:val="24"/>
                <w:lang w:val="en-US" w:eastAsia="zh-CN" w:bidi="ar"/>
              </w:rPr>
              <w:t>32</w:t>
            </w:r>
          </w:p>
        </w:tc>
      </w:tr>
      <w:tr w14:paraId="2D48BF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6" w:type="pct"/>
            <w:tcBorders>
              <w:tl2br w:val="nil"/>
              <w:tr2bl w:val="nil"/>
            </w:tcBorders>
            <w:shd w:val="clear" w:color="auto" w:fill="auto"/>
            <w:vAlign w:val="center"/>
          </w:tcPr>
          <w:p w14:paraId="521DC1A7">
            <w:pPr>
              <w:keepNext w:val="0"/>
              <w:keepLines w:val="0"/>
              <w:widowControl/>
              <w:suppressLineNumbers w:val="0"/>
              <w:spacing w:line="360" w:lineRule="auto"/>
              <w:jc w:val="both"/>
              <w:rPr>
                <w:rFonts w:hint="default" w:ascii="Times New Roman" w:hAnsi="Times New Roman" w:cs="Times New Roman" w:eastAsiaTheme="minorEastAsia"/>
                <w:sz w:val="24"/>
                <w:szCs w:val="24"/>
                <w:lang w:val="en-US" w:eastAsia="zh-CN" w:bidi="ar-SA"/>
              </w:rPr>
            </w:pPr>
            <w:r>
              <w:rPr>
                <w:rStyle w:val="92"/>
                <w:rFonts w:hint="default" w:ascii="Times New Roman" w:hAnsi="Times New Roman" w:eastAsia="SimSun" w:cs="Times New Roman"/>
                <w:kern w:val="0"/>
                <w:sz w:val="24"/>
                <w:szCs w:val="24"/>
                <w:lang w:val="en-US" w:eastAsia="zh-CN" w:bidi="ar"/>
              </w:rPr>
              <w:t>Manually Labeled Cells</w:t>
            </w:r>
          </w:p>
        </w:tc>
        <w:tc>
          <w:tcPr>
            <w:tcW w:w="2223" w:type="pct"/>
            <w:tcBorders>
              <w:tl2br w:val="nil"/>
              <w:tr2bl w:val="nil"/>
            </w:tcBorders>
            <w:shd w:val="clear" w:color="auto" w:fill="auto"/>
            <w:vAlign w:val="center"/>
          </w:tcPr>
          <w:p w14:paraId="0D7EA22A">
            <w:pPr>
              <w:keepNext w:val="0"/>
              <w:keepLines w:val="0"/>
              <w:widowControl/>
              <w:suppressLineNumbers w:val="0"/>
              <w:spacing w:line="360" w:lineRule="auto"/>
              <w:jc w:val="both"/>
              <w:rPr>
                <w:rFonts w:hint="default" w:ascii="Times New Roman" w:hAnsi="Times New Roman" w:cs="Times New Roman" w:eastAsiaTheme="minorEastAsia"/>
                <w:sz w:val="24"/>
                <w:szCs w:val="24"/>
                <w:lang w:val="en-US" w:eastAsia="zh-CN" w:bidi="ar-SA"/>
              </w:rPr>
            </w:pPr>
            <w:r>
              <w:rPr>
                <w:rFonts w:hint="default" w:ascii="Times New Roman" w:hAnsi="Times New Roman" w:eastAsia="SimSun" w:cs="Times New Roman"/>
                <w:kern w:val="0"/>
                <w:sz w:val="24"/>
                <w:szCs w:val="24"/>
                <w:lang w:val="en-US" w:eastAsia="zh-CN" w:bidi="ar"/>
              </w:rPr>
              <w:t>39% (104,184 cells)</w:t>
            </w:r>
          </w:p>
        </w:tc>
      </w:tr>
      <w:tr w14:paraId="6FD97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6" w:type="pct"/>
            <w:tcBorders>
              <w:tl2br w:val="nil"/>
              <w:tr2bl w:val="nil"/>
            </w:tcBorders>
            <w:shd w:val="clear" w:color="auto" w:fill="auto"/>
            <w:vAlign w:val="center"/>
          </w:tcPr>
          <w:p w14:paraId="0B4D6969">
            <w:pPr>
              <w:keepNext w:val="0"/>
              <w:keepLines w:val="0"/>
              <w:widowControl/>
              <w:suppressLineNumbers w:val="0"/>
              <w:spacing w:line="360" w:lineRule="auto"/>
              <w:jc w:val="both"/>
              <w:rPr>
                <w:rFonts w:hint="default" w:ascii="Times New Roman" w:hAnsi="Times New Roman" w:cs="Times New Roman" w:eastAsiaTheme="minorEastAsia"/>
                <w:sz w:val="24"/>
                <w:szCs w:val="24"/>
                <w:lang w:val="en-US" w:eastAsia="zh-CN" w:bidi="ar-SA"/>
              </w:rPr>
            </w:pPr>
            <w:r>
              <w:rPr>
                <w:rStyle w:val="92"/>
                <w:rFonts w:hint="default" w:ascii="Times New Roman" w:hAnsi="Times New Roman" w:eastAsia="SimSun" w:cs="Times New Roman"/>
                <w:kern w:val="0"/>
                <w:sz w:val="24"/>
                <w:szCs w:val="24"/>
                <w:lang w:val="en-US" w:eastAsia="zh-CN" w:bidi="ar"/>
              </w:rPr>
              <w:t>Clusters (k)</w:t>
            </w:r>
          </w:p>
        </w:tc>
        <w:tc>
          <w:tcPr>
            <w:tcW w:w="2223" w:type="pct"/>
            <w:tcBorders>
              <w:tl2br w:val="nil"/>
              <w:tr2bl w:val="nil"/>
            </w:tcBorders>
            <w:shd w:val="clear" w:color="auto" w:fill="auto"/>
            <w:vAlign w:val="center"/>
          </w:tcPr>
          <w:p w14:paraId="5F33D492">
            <w:pPr>
              <w:keepNext w:val="0"/>
              <w:keepLines w:val="0"/>
              <w:widowControl/>
              <w:suppressLineNumbers w:val="0"/>
              <w:spacing w:line="360" w:lineRule="auto"/>
              <w:jc w:val="both"/>
              <w:rPr>
                <w:rFonts w:hint="default" w:ascii="Times New Roman" w:hAnsi="Times New Roman" w:cs="Times New Roman" w:eastAsiaTheme="minorEastAsia"/>
                <w:sz w:val="24"/>
                <w:szCs w:val="24"/>
                <w:lang w:val="en-US" w:eastAsia="zh-CN" w:bidi="ar-SA"/>
              </w:rPr>
            </w:pPr>
            <w:r>
              <w:rPr>
                <w:rFonts w:hint="default" w:ascii="Times New Roman" w:hAnsi="Times New Roman" w:eastAsia="SimSun" w:cs="Times New Roman"/>
                <w:kern w:val="0"/>
                <w:sz w:val="24"/>
                <w:szCs w:val="24"/>
                <w:lang w:val="en-US" w:eastAsia="zh-CN" w:bidi="ar"/>
              </w:rPr>
              <w:t>14</w:t>
            </w:r>
          </w:p>
        </w:tc>
      </w:tr>
      <w:tr w14:paraId="735A7D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6" w:type="pct"/>
            <w:tcBorders>
              <w:tl2br w:val="nil"/>
              <w:tr2bl w:val="nil"/>
            </w:tcBorders>
            <w:shd w:val="clear" w:color="auto" w:fill="auto"/>
            <w:vAlign w:val="center"/>
          </w:tcPr>
          <w:p w14:paraId="6023DA39">
            <w:pPr>
              <w:keepNext w:val="0"/>
              <w:keepLines w:val="0"/>
              <w:widowControl/>
              <w:suppressLineNumbers w:val="0"/>
              <w:spacing w:line="360" w:lineRule="auto"/>
              <w:jc w:val="both"/>
              <w:rPr>
                <w:rFonts w:hint="default" w:ascii="Times New Roman" w:hAnsi="Times New Roman" w:cs="Times New Roman" w:eastAsiaTheme="minorEastAsia"/>
                <w:sz w:val="24"/>
                <w:szCs w:val="24"/>
                <w:lang w:val="en-US" w:eastAsia="zh-CN" w:bidi="ar-SA"/>
              </w:rPr>
            </w:pPr>
            <w:r>
              <w:rPr>
                <w:rStyle w:val="92"/>
                <w:rFonts w:hint="default" w:ascii="Times New Roman" w:hAnsi="Times New Roman" w:eastAsia="SimSun" w:cs="Times New Roman"/>
                <w:kern w:val="0"/>
                <w:sz w:val="24"/>
                <w:szCs w:val="24"/>
                <w:lang w:val="en-US" w:eastAsia="zh-CN" w:bidi="ar"/>
              </w:rPr>
              <w:t>Unlabeled Cells</w:t>
            </w:r>
          </w:p>
        </w:tc>
        <w:tc>
          <w:tcPr>
            <w:tcW w:w="2223" w:type="pct"/>
            <w:tcBorders>
              <w:tl2br w:val="nil"/>
              <w:tr2bl w:val="nil"/>
            </w:tcBorders>
            <w:shd w:val="clear" w:color="auto" w:fill="auto"/>
            <w:vAlign w:val="center"/>
          </w:tcPr>
          <w:p w14:paraId="18278296">
            <w:pPr>
              <w:keepNext w:val="0"/>
              <w:keepLines w:val="0"/>
              <w:widowControl/>
              <w:suppressLineNumbers w:val="0"/>
              <w:spacing w:line="360" w:lineRule="auto"/>
              <w:jc w:val="both"/>
              <w:rPr>
                <w:rFonts w:hint="default" w:ascii="Times New Roman" w:hAnsi="Times New Roman" w:cs="Times New Roman" w:eastAsiaTheme="minorEastAsia"/>
                <w:sz w:val="24"/>
                <w:szCs w:val="24"/>
                <w:lang w:val="en-US" w:eastAsia="zh-CN" w:bidi="ar-SA"/>
              </w:rPr>
            </w:pPr>
            <w:r>
              <w:rPr>
                <w:rFonts w:hint="default" w:ascii="Times New Roman" w:hAnsi="Times New Roman" w:eastAsia="SimSun" w:cs="Times New Roman"/>
                <w:kern w:val="0"/>
                <w:sz w:val="24"/>
                <w:szCs w:val="24"/>
                <w:lang w:val="en-US" w:eastAsia="zh-CN" w:bidi="ar"/>
              </w:rPr>
              <w:t>61%(</w:t>
            </w:r>
            <w:r>
              <w:rPr>
                <w:rFonts w:hint="default" w:ascii="Times New Roman" w:hAnsi="Times New Roman" w:cs="Times New Roman"/>
                <w:sz w:val="24"/>
                <w:szCs w:val="24"/>
              </w:rPr>
              <w:t>161,443</w:t>
            </w:r>
            <w:r>
              <w:rPr>
                <w:rFonts w:hint="default" w:ascii="Times New Roman" w:hAnsi="Times New Roman" w:cs="Times New Roman"/>
                <w:sz w:val="24"/>
                <w:szCs w:val="24"/>
                <w:lang w:val="en-US"/>
              </w:rPr>
              <w:t xml:space="preserve"> cells</w:t>
            </w:r>
            <w:r>
              <w:rPr>
                <w:rFonts w:hint="default" w:ascii="Times New Roman" w:hAnsi="Times New Roman" w:eastAsia="SimSun" w:cs="Times New Roman"/>
                <w:kern w:val="0"/>
                <w:sz w:val="24"/>
                <w:szCs w:val="24"/>
                <w:lang w:val="en-US" w:eastAsia="zh-CN" w:bidi="ar"/>
              </w:rPr>
              <w:t>)</w:t>
            </w:r>
          </w:p>
        </w:tc>
      </w:tr>
    </w:tbl>
    <w:p w14:paraId="1671F770">
      <w:pPr>
        <w:rPr>
          <w:rFonts w:hint="default"/>
        </w:rPr>
      </w:pPr>
    </w:p>
    <w:p w14:paraId="474CDE9F">
      <w:pPr>
        <w:pStyle w:val="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3</w:t>
      </w:r>
      <w:r>
        <w:rPr>
          <w:rFonts w:hint="default" w:ascii="Times New Roman" w:hAnsi="Times New Roman" w:cs="Times New Roman"/>
          <w:sz w:val="24"/>
          <w:szCs w:val="24"/>
        </w:rPr>
        <w:t>.2 Source</w:t>
      </w:r>
    </w:p>
    <w:p w14:paraId="193AFF49">
      <w:pPr>
        <w:pStyle w:val="8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dataset, </w:t>
      </w:r>
      <w:r>
        <w:rPr>
          <w:rStyle w:val="92"/>
          <w:rFonts w:hint="default" w:ascii="Times New Roman" w:hAnsi="Times New Roman" w:cs="Times New Roman"/>
          <w:sz w:val="24"/>
          <w:szCs w:val="24"/>
        </w:rPr>
        <w:t>Levine_32dim</w:t>
      </w:r>
      <w:r>
        <w:rPr>
          <w:rFonts w:hint="default" w:ascii="Times New Roman" w:hAnsi="Times New Roman" w:cs="Times New Roman"/>
          <w:sz w:val="24"/>
          <w:szCs w:val="24"/>
        </w:rPr>
        <w:t>, is sourced from Levine et al. (2015). It is a benchmark dataset for clustering algorithms and is publicly available on platforms like Cytobank.</w:t>
      </w:r>
    </w:p>
    <w:p w14:paraId="0C135855">
      <w:pPr>
        <w:pStyle w:val="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3</w:t>
      </w:r>
      <w:r>
        <w:rPr>
          <w:rFonts w:hint="default" w:ascii="Times New Roman" w:hAnsi="Times New Roman" w:cs="Times New Roman"/>
          <w:sz w:val="24"/>
          <w:szCs w:val="24"/>
        </w:rPr>
        <w:t>.3 Marker Details</w:t>
      </w:r>
    </w:p>
    <w:p w14:paraId="01A8FC36">
      <w:pPr>
        <w:keepNext w:val="0"/>
        <w:keepLines w:val="0"/>
        <w:widowControl/>
        <w:numPr>
          <w:ilvl w:val="0"/>
          <w:numId w:val="11"/>
        </w:numPr>
        <w:suppressLineNumbers w:val="0"/>
        <w:tabs>
          <w:tab w:val="clear" w:pos="420"/>
        </w:tabs>
        <w:spacing w:before="0" w:beforeAutospacing="1" w:after="0" w:afterAutospacing="1" w:line="360" w:lineRule="auto"/>
        <w:ind w:left="420" w:leftChars="0" w:hanging="420" w:firstLineChars="0"/>
        <w:jc w:val="both"/>
        <w:rPr>
          <w:rFonts w:hint="default" w:ascii="Times New Roman" w:hAnsi="Times New Roman" w:cs="Times New Roman"/>
          <w:sz w:val="24"/>
          <w:szCs w:val="24"/>
        </w:rPr>
      </w:pPr>
      <w:r>
        <w:rPr>
          <w:rStyle w:val="92"/>
          <w:rFonts w:hint="default" w:ascii="Times New Roman" w:hAnsi="Times New Roman" w:cs="Times New Roman"/>
          <w:sz w:val="24"/>
          <w:szCs w:val="24"/>
        </w:rPr>
        <w:t>Markers Used for Manual Gating</w:t>
      </w:r>
      <w:r>
        <w:rPr>
          <w:rFonts w:hint="default" w:ascii="Times New Roman" w:hAnsi="Times New Roman" w:cs="Times New Roman"/>
          <w:sz w:val="24"/>
          <w:szCs w:val="24"/>
        </w:rPr>
        <w:t>: CD3, CD4, CD7, CD8, HLA-DR, CD123, CD235a/b, etc.</w:t>
      </w:r>
    </w:p>
    <w:p w14:paraId="1DD2CCFF">
      <w:pPr>
        <w:keepNext w:val="0"/>
        <w:keepLines w:val="0"/>
        <w:widowControl/>
        <w:numPr>
          <w:ilvl w:val="0"/>
          <w:numId w:val="11"/>
        </w:numPr>
        <w:suppressLineNumbers w:val="0"/>
        <w:tabs>
          <w:tab w:val="clear" w:pos="420"/>
        </w:tabs>
        <w:spacing w:before="0" w:beforeAutospacing="1" w:after="0" w:afterAutospacing="1" w:line="360" w:lineRule="auto"/>
        <w:ind w:left="420" w:leftChars="0" w:hanging="420" w:firstLineChars="0"/>
        <w:jc w:val="both"/>
        <w:rPr>
          <w:rFonts w:hint="default" w:ascii="Times New Roman" w:hAnsi="Times New Roman" w:cs="Times New Roman"/>
          <w:sz w:val="24"/>
          <w:szCs w:val="24"/>
        </w:rPr>
      </w:pPr>
      <w:r>
        <w:rPr>
          <w:rStyle w:val="92"/>
          <w:rFonts w:hint="default" w:ascii="Times New Roman" w:hAnsi="Times New Roman" w:cs="Times New Roman"/>
          <w:sz w:val="24"/>
          <w:szCs w:val="24"/>
        </w:rPr>
        <w:t>Other Markers</w:t>
      </w:r>
      <w:r>
        <w:rPr>
          <w:rFonts w:hint="default" w:ascii="Times New Roman" w:hAnsi="Times New Roman" w:cs="Times New Roman"/>
          <w:sz w:val="24"/>
          <w:szCs w:val="24"/>
        </w:rPr>
        <w:t>: CD10, CD45RA, CD56, among others.</w:t>
      </w:r>
    </w:p>
    <w:p w14:paraId="558A7AB4">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043437B1">
      <w:pPr>
        <w:pStyle w:val="4"/>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b/>
          <w:bCs/>
          <w:sz w:val="24"/>
          <w:szCs w:val="24"/>
          <w:lang w:val="en-US"/>
        </w:rPr>
        <w:t>4</w:t>
      </w:r>
      <w:r>
        <w:rPr>
          <w:rStyle w:val="92"/>
          <w:rFonts w:hint="default" w:ascii="Times New Roman" w:hAnsi="Times New Roman" w:cs="Times New Roman"/>
          <w:b/>
          <w:bCs/>
          <w:sz w:val="24"/>
          <w:szCs w:val="24"/>
        </w:rPr>
        <w:t>. Methodology</w:t>
      </w:r>
    </w:p>
    <w:p w14:paraId="38B8B426">
      <w:pPr>
        <w:pStyle w:val="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4</w:t>
      </w:r>
      <w:r>
        <w:rPr>
          <w:rFonts w:hint="default" w:ascii="Times New Roman" w:hAnsi="Times New Roman" w:cs="Times New Roman"/>
          <w:sz w:val="24"/>
          <w:szCs w:val="24"/>
        </w:rPr>
        <w:t>.1 Data Preprocessing</w:t>
      </w:r>
    </w:p>
    <w:p w14:paraId="125DB503">
      <w:pPr>
        <w:pStyle w:val="8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preprocessing pipeline included:</w:t>
      </w:r>
    </w:p>
    <w:p w14:paraId="24C76DCD">
      <w:pPr>
        <w:keepNext w:val="0"/>
        <w:keepLines w:val="0"/>
        <w:widowControl/>
        <w:numPr>
          <w:ilvl w:val="0"/>
          <w:numId w:val="11"/>
        </w:numPr>
        <w:suppressLineNumbers w:val="0"/>
        <w:tabs>
          <w:tab w:val="clear" w:pos="420"/>
        </w:tabs>
        <w:spacing w:before="0" w:beforeAutospacing="1" w:after="0" w:afterAutospacing="1" w:line="360" w:lineRule="auto"/>
        <w:ind w:left="420" w:leftChars="0" w:hanging="420" w:firstLineChars="0"/>
        <w:jc w:val="both"/>
        <w:rPr>
          <w:rStyle w:val="92"/>
          <w:rFonts w:hint="default" w:ascii="Times New Roman" w:hAnsi="Times New Roman" w:eastAsia="SimSun" w:cs="Times New Roman"/>
          <w:sz w:val="24"/>
          <w:szCs w:val="24"/>
        </w:rPr>
      </w:pPr>
      <w:r>
        <w:rPr>
          <w:rStyle w:val="92"/>
          <w:rFonts w:hint="default" w:ascii="Times New Roman" w:hAnsi="Times New Roman" w:eastAsia="SimSun" w:cs="Times New Roman"/>
          <w:sz w:val="24"/>
          <w:szCs w:val="24"/>
        </w:rPr>
        <w:t xml:space="preserve">Normalization: </w:t>
      </w:r>
      <w:r>
        <w:rPr>
          <w:rStyle w:val="92"/>
          <w:rFonts w:hint="default" w:ascii="Times New Roman" w:hAnsi="Times New Roman" w:eastAsia="SimSun" w:cs="Times New Roman"/>
          <w:b w:val="0"/>
          <w:bCs w:val="0"/>
          <w:sz w:val="24"/>
          <w:szCs w:val="24"/>
        </w:rPr>
        <w:t>Standardized feature distributions using StandardScaler</w:t>
      </w:r>
      <w:r>
        <w:rPr>
          <w:rStyle w:val="92"/>
          <w:rFonts w:hint="default" w:ascii="Times New Roman" w:hAnsi="Times New Roman" w:eastAsia="SimSun" w:cs="Times New Roman"/>
          <w:sz w:val="24"/>
          <w:szCs w:val="24"/>
        </w:rPr>
        <w:t>.</w:t>
      </w:r>
    </w:p>
    <w:p w14:paraId="6797E00A">
      <w:pPr>
        <w:keepNext w:val="0"/>
        <w:keepLines w:val="0"/>
        <w:widowControl/>
        <w:numPr>
          <w:ilvl w:val="0"/>
          <w:numId w:val="11"/>
        </w:numPr>
        <w:suppressLineNumbers w:val="0"/>
        <w:tabs>
          <w:tab w:val="clear" w:pos="420"/>
        </w:tabs>
        <w:spacing w:before="0" w:beforeAutospacing="1" w:after="0" w:afterAutospacing="1" w:line="360" w:lineRule="auto"/>
        <w:ind w:left="420" w:leftChars="0" w:hanging="420" w:firstLineChars="0"/>
        <w:jc w:val="both"/>
        <w:rPr>
          <w:rStyle w:val="92"/>
          <w:rFonts w:hint="default" w:ascii="Times New Roman" w:hAnsi="Times New Roman" w:eastAsia="SimSun" w:cs="Times New Roman"/>
          <w:b w:val="0"/>
          <w:bCs w:val="0"/>
          <w:sz w:val="24"/>
          <w:szCs w:val="24"/>
        </w:rPr>
      </w:pPr>
      <w:r>
        <w:rPr>
          <w:rStyle w:val="92"/>
          <w:rFonts w:hint="default" w:ascii="Times New Roman" w:hAnsi="Times New Roman" w:eastAsia="SimSun" w:cs="Times New Roman"/>
          <w:sz w:val="24"/>
          <w:szCs w:val="24"/>
        </w:rPr>
        <w:t xml:space="preserve">Exploratory Analysis: </w:t>
      </w:r>
      <w:r>
        <w:rPr>
          <w:rStyle w:val="92"/>
          <w:rFonts w:hint="default" w:ascii="Times New Roman" w:hAnsi="Times New Roman" w:eastAsia="SimSun" w:cs="Times New Roman"/>
          <w:b w:val="0"/>
          <w:bCs w:val="0"/>
          <w:sz w:val="24"/>
          <w:szCs w:val="24"/>
        </w:rPr>
        <w:t>Visualized marker distributions through histograms and density plots.</w:t>
      </w:r>
    </w:p>
    <w:p w14:paraId="3131B4E0">
      <w:pPr>
        <w:keepNext w:val="0"/>
        <w:keepLines w:val="0"/>
        <w:widowControl/>
        <w:numPr>
          <w:ilvl w:val="0"/>
          <w:numId w:val="11"/>
        </w:numPr>
        <w:suppressLineNumbers w:val="0"/>
        <w:tabs>
          <w:tab w:val="clear" w:pos="420"/>
        </w:tabs>
        <w:spacing w:before="0" w:beforeAutospacing="1" w:after="0" w:afterAutospacing="1" w:line="360" w:lineRule="auto"/>
        <w:ind w:left="420" w:leftChars="0" w:hanging="420" w:firstLineChars="0"/>
        <w:jc w:val="both"/>
        <w:rPr>
          <w:rStyle w:val="92"/>
          <w:rFonts w:hint="default" w:ascii="Times New Roman" w:hAnsi="Times New Roman" w:eastAsia="SimSun" w:cs="Times New Roman"/>
          <w:b w:val="0"/>
          <w:bCs w:val="0"/>
          <w:sz w:val="24"/>
          <w:szCs w:val="24"/>
        </w:rPr>
      </w:pPr>
      <w:r>
        <w:rPr>
          <w:rStyle w:val="92"/>
          <w:rFonts w:hint="default" w:ascii="Times New Roman" w:hAnsi="Times New Roman" w:eastAsia="SimSun" w:cs="Times New Roman"/>
          <w:sz w:val="24"/>
          <w:szCs w:val="24"/>
        </w:rPr>
        <w:t xml:space="preserve">Data Masking: </w:t>
      </w:r>
      <w:r>
        <w:rPr>
          <w:rStyle w:val="92"/>
          <w:rFonts w:hint="default" w:ascii="Times New Roman" w:hAnsi="Times New Roman" w:eastAsia="SimSun" w:cs="Times New Roman"/>
          <w:b w:val="0"/>
          <w:bCs w:val="0"/>
          <w:sz w:val="24"/>
          <w:szCs w:val="24"/>
        </w:rPr>
        <w:t>Simulated partially labeled data for real-world clustering scenarios.</w:t>
      </w:r>
    </w:p>
    <w:p w14:paraId="53026D4B">
      <w:pPr>
        <w:pStyle w:val="85"/>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sz w:val="24"/>
          <w:szCs w:val="24"/>
        </w:rPr>
        <w:t>Code Snippet (Scaling)</w:t>
      </w:r>
      <w:r>
        <w:rPr>
          <w:rFonts w:hint="default" w:ascii="Times New Roman" w:hAnsi="Times New Roman" w:cs="Times New Roman"/>
          <w:sz w:val="24"/>
          <w:szCs w:val="24"/>
        </w:rPr>
        <w:t>:</w:t>
      </w:r>
    </w:p>
    <w:p w14:paraId="4D116143">
      <w:pPr>
        <w:keepNext w:val="0"/>
        <w:keepLines w:val="0"/>
        <w:widowControl/>
        <w:suppressLineNumbers w:val="0"/>
        <w:bidi w:val="0"/>
        <w:spacing w:line="360" w:lineRule="auto"/>
        <w:jc w:val="both"/>
        <w:rPr>
          <w:rStyle w:val="44"/>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from</w:t>
      </w:r>
      <w:r>
        <w:rPr>
          <w:rStyle w:val="44"/>
          <w:rFonts w:hint="default" w:ascii="Times New Roman" w:hAnsi="Times New Roman" w:eastAsia="SimSun" w:cs="Times New Roman"/>
          <w:kern w:val="0"/>
          <w:sz w:val="24"/>
          <w:szCs w:val="24"/>
          <w:lang w:val="en-US" w:eastAsia="zh-CN" w:bidi="ar"/>
        </w:rPr>
        <w:t xml:space="preserve"> sklearn.preprocessing </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StandardScaler</w:t>
      </w:r>
    </w:p>
    <w:p w14:paraId="338E7612">
      <w:pPr>
        <w:keepNext w:val="0"/>
        <w:keepLines w:val="0"/>
        <w:widowControl/>
        <w:suppressLineNumbers w:val="0"/>
        <w:bidi w:val="0"/>
        <w:spacing w:line="360" w:lineRule="auto"/>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scaler = StandardScaler()</w:t>
      </w:r>
    </w:p>
    <w:p w14:paraId="34233E62">
      <w:pPr>
        <w:keepNext w:val="0"/>
        <w:keepLines w:val="0"/>
        <w:widowControl/>
        <w:suppressLineNumbers w:val="0"/>
        <w:bidi w:val="0"/>
        <w:spacing w:line="360" w:lineRule="auto"/>
        <w:jc w:val="both"/>
        <w:rPr>
          <w:rFonts w:hint="default" w:ascii="Times New Roman" w:hAnsi="Times New Roman" w:cs="Times New Roman"/>
          <w:sz w:val="24"/>
          <w:szCs w:val="24"/>
        </w:rPr>
      </w:pPr>
      <w:r>
        <w:rPr>
          <w:rStyle w:val="44"/>
          <w:rFonts w:hint="default" w:ascii="Times New Roman" w:hAnsi="Times New Roman" w:eastAsia="SimSun" w:cs="Times New Roman"/>
          <w:kern w:val="0"/>
          <w:sz w:val="24"/>
          <w:szCs w:val="24"/>
          <w:lang w:val="en-US" w:eastAsia="zh-CN" w:bidi="ar"/>
        </w:rPr>
        <w:t>data_scaled = scaler.fit_transform(data)</w:t>
      </w:r>
    </w:p>
    <w:p w14:paraId="7AAF056B">
      <w:pPr>
        <w:pStyle w:val="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4</w:t>
      </w:r>
      <w:r>
        <w:rPr>
          <w:rFonts w:hint="default" w:ascii="Times New Roman" w:hAnsi="Times New Roman" w:cs="Times New Roman"/>
          <w:sz w:val="24"/>
          <w:szCs w:val="24"/>
        </w:rPr>
        <w:t>.2 Data Splitting</w:t>
      </w:r>
    </w:p>
    <w:p w14:paraId="5CE77303">
      <w:pPr>
        <w:pStyle w:val="8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labeled data was split into training and testing sets using a 70-30 ratio.</w:t>
      </w:r>
    </w:p>
    <w:p w14:paraId="766C38AB">
      <w:pPr>
        <w:pStyle w:val="85"/>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sz w:val="24"/>
          <w:szCs w:val="24"/>
        </w:rPr>
        <w:t>Code Snippet</w:t>
      </w:r>
      <w:r>
        <w:rPr>
          <w:rFonts w:hint="default" w:ascii="Times New Roman" w:hAnsi="Times New Roman" w:cs="Times New Roman"/>
          <w:sz w:val="24"/>
          <w:szCs w:val="24"/>
        </w:rPr>
        <w:t>:</w:t>
      </w:r>
    </w:p>
    <w:p w14:paraId="2DD11AFC">
      <w:pPr>
        <w:keepNext w:val="0"/>
        <w:keepLines w:val="0"/>
        <w:widowControl/>
        <w:suppressLineNumbers w:val="0"/>
        <w:bidi w:val="0"/>
        <w:spacing w:line="360" w:lineRule="auto"/>
        <w:jc w:val="both"/>
        <w:rPr>
          <w:rStyle w:val="44"/>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from</w:t>
      </w:r>
      <w:r>
        <w:rPr>
          <w:rStyle w:val="44"/>
          <w:rFonts w:hint="default" w:ascii="Times New Roman" w:hAnsi="Times New Roman" w:eastAsia="SimSun" w:cs="Times New Roman"/>
          <w:kern w:val="0"/>
          <w:sz w:val="24"/>
          <w:szCs w:val="24"/>
          <w:lang w:val="en-US" w:eastAsia="zh-CN" w:bidi="ar"/>
        </w:rPr>
        <w:t xml:space="preserve"> sklearn.model_selection </w:t>
      </w:r>
      <w:r>
        <w:rPr>
          <w:rFonts w:hint="default" w:ascii="Times New Roman" w:hAnsi="Times New Roman" w:eastAsia="SimSun" w:cs="Times New Roman"/>
          <w:kern w:val="0"/>
          <w:sz w:val="24"/>
          <w:szCs w:val="24"/>
          <w:lang w:val="en-US" w:eastAsia="zh-CN" w:bidi="ar"/>
        </w:rPr>
        <w:t>import</w:t>
      </w:r>
      <w:r>
        <w:rPr>
          <w:rStyle w:val="44"/>
          <w:rFonts w:hint="default" w:ascii="Times New Roman" w:hAnsi="Times New Roman" w:eastAsia="SimSun" w:cs="Times New Roman"/>
          <w:kern w:val="0"/>
          <w:sz w:val="24"/>
          <w:szCs w:val="24"/>
          <w:lang w:val="en-US" w:eastAsia="zh-CN" w:bidi="ar"/>
        </w:rPr>
        <w:t xml:space="preserve"> train_test_split</w:t>
      </w:r>
    </w:p>
    <w:p w14:paraId="7122D13C">
      <w:pPr>
        <w:keepNext w:val="0"/>
        <w:keepLines w:val="0"/>
        <w:widowControl/>
        <w:suppressLineNumbers w:val="0"/>
        <w:bidi w:val="0"/>
        <w:spacing w:line="360" w:lineRule="auto"/>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x_train, x_test, y_train, y_test = train_test_split(</w:t>
      </w:r>
    </w:p>
    <w:p w14:paraId="151A49D9">
      <w:pPr>
        <w:keepNext w:val="0"/>
        <w:keepLines w:val="0"/>
        <w:widowControl/>
        <w:suppressLineNumbers w:val="0"/>
        <w:bidi w:val="0"/>
        <w:spacing w:line="360" w:lineRule="auto"/>
        <w:ind w:firstLine="240"/>
        <w:jc w:val="both"/>
        <w:rPr>
          <w:rStyle w:val="44"/>
          <w:rFonts w:hint="default" w:ascii="Times New Roman" w:hAnsi="Times New Roman" w:eastAsia="SimSun" w:cs="Times New Roman"/>
          <w:kern w:val="0"/>
          <w:sz w:val="24"/>
          <w:szCs w:val="24"/>
          <w:lang w:val="en-US" w:eastAsia="zh-CN" w:bidi="ar"/>
        </w:rPr>
      </w:pPr>
      <w:r>
        <w:rPr>
          <w:rStyle w:val="44"/>
          <w:rFonts w:hint="default" w:ascii="Times New Roman" w:hAnsi="Times New Roman" w:eastAsia="SimSun" w:cs="Times New Roman"/>
          <w:kern w:val="0"/>
          <w:sz w:val="24"/>
          <w:szCs w:val="24"/>
          <w:lang w:val="en-US" w:eastAsia="zh-CN" w:bidi="ar"/>
        </w:rPr>
        <w:t>x_labeled, y_labeled, test_size=</w:t>
      </w:r>
      <w:r>
        <w:rPr>
          <w:rFonts w:hint="default" w:ascii="Times New Roman" w:hAnsi="Times New Roman" w:eastAsia="SimSun" w:cs="Times New Roman"/>
          <w:kern w:val="0"/>
          <w:sz w:val="24"/>
          <w:szCs w:val="24"/>
          <w:lang w:val="en-US" w:eastAsia="zh-CN" w:bidi="ar"/>
        </w:rPr>
        <w:t>0.3</w:t>
      </w:r>
      <w:r>
        <w:rPr>
          <w:rStyle w:val="44"/>
          <w:rFonts w:hint="default" w:ascii="Times New Roman" w:hAnsi="Times New Roman" w:eastAsia="SimSun" w:cs="Times New Roman"/>
          <w:kern w:val="0"/>
          <w:sz w:val="24"/>
          <w:szCs w:val="24"/>
          <w:lang w:val="en-US" w:eastAsia="zh-CN" w:bidi="ar"/>
        </w:rPr>
        <w:t>, random_state=</w:t>
      </w:r>
      <w:r>
        <w:rPr>
          <w:rFonts w:hint="default" w:ascii="Times New Roman" w:hAnsi="Times New Roman" w:eastAsia="SimSun" w:cs="Times New Roman"/>
          <w:kern w:val="0"/>
          <w:sz w:val="24"/>
          <w:szCs w:val="24"/>
          <w:lang w:val="en-US" w:eastAsia="zh-CN" w:bidi="ar"/>
        </w:rPr>
        <w:t>42</w:t>
      </w:r>
      <w:r>
        <w:rPr>
          <w:rStyle w:val="44"/>
          <w:rFonts w:hint="default" w:ascii="Times New Roman" w:hAnsi="Times New Roman" w:eastAsia="SimSun" w:cs="Times New Roman"/>
          <w:kern w:val="0"/>
          <w:sz w:val="24"/>
          <w:szCs w:val="24"/>
          <w:lang w:val="en-US" w:eastAsia="zh-CN" w:bidi="ar"/>
        </w:rPr>
        <w:t>)</w:t>
      </w:r>
    </w:p>
    <w:p w14:paraId="69B820F8">
      <w:pPr>
        <w:pStyle w:val="5"/>
        <w:keepNext w:val="0"/>
        <w:keepLines w:val="0"/>
        <w:widowControl/>
        <w:suppressLineNumbers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r>
        <w:rPr>
          <w:rFonts w:hint="default" w:ascii="Times New Roman" w:hAnsi="Times New Roman" w:cs="Times New Roman"/>
          <w:sz w:val="24"/>
          <w:szCs w:val="24"/>
        </w:rPr>
        <w:t>.</w:t>
      </w:r>
      <w:r>
        <w:rPr>
          <w:rFonts w:hint="default" w:ascii="Times New Roman" w:hAnsi="Times New Roman" w:cs="Times New Roman"/>
          <w:sz w:val="24"/>
          <w:szCs w:val="24"/>
          <w:lang w:val="en-US"/>
        </w:rPr>
        <w:t>3</w:t>
      </w:r>
      <w:r>
        <w:rPr>
          <w:rFonts w:hint="default" w:ascii="Times New Roman" w:hAnsi="Times New Roman" w:cs="Times New Roman"/>
          <w:sz w:val="24"/>
          <w:szCs w:val="24"/>
        </w:rPr>
        <w:t xml:space="preserve"> Data </w:t>
      </w:r>
      <w:r>
        <w:rPr>
          <w:rFonts w:hint="default" w:ascii="Times New Roman" w:hAnsi="Times New Roman" w:cs="Times New Roman"/>
          <w:sz w:val="24"/>
          <w:szCs w:val="24"/>
          <w:lang w:val="en-US"/>
        </w:rPr>
        <w:t>Exploration</w:t>
      </w:r>
    </w:p>
    <w:p w14:paraId="66E0A177">
      <w:pPr>
        <w:pStyle w:val="5"/>
        <w:keepNext w:val="0"/>
        <w:keepLines w:val="0"/>
        <w:widowControl/>
        <w:suppressLineNumbers w:val="0"/>
        <w:spacing w:line="360" w:lineRule="auto"/>
        <w:jc w:val="both"/>
        <w:rPr>
          <w:rFonts w:hint="default" w:ascii="Times New Roman" w:hAnsi="Times New Roman" w:cs="Times New Roman"/>
        </w:rPr>
      </w:pPr>
      <w:r>
        <w:rPr>
          <w:rStyle w:val="92"/>
          <w:rFonts w:hint="default" w:ascii="Times New Roman" w:hAnsi="Times New Roman" w:cs="Times New Roman"/>
          <w:b/>
          <w:bCs/>
          <w:lang w:val="en-US"/>
        </w:rPr>
        <w:t xml:space="preserve">4.3.1 </w:t>
      </w:r>
      <w:r>
        <w:rPr>
          <w:rStyle w:val="92"/>
          <w:rFonts w:hint="default" w:ascii="Times New Roman" w:hAnsi="Times New Roman" w:cs="Times New Roman"/>
          <w:b/>
          <w:bCs/>
        </w:rPr>
        <w:t>Cluster Distribution Analysis</w:t>
      </w:r>
    </w:p>
    <w:p w14:paraId="61D1B3CE">
      <w:pPr>
        <w:pStyle w:val="85"/>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Include a brief description of the cluster distribution, followed by the image:</w:t>
      </w:r>
    </w:p>
    <w:p w14:paraId="6E7EE014">
      <w:pPr>
        <w:pStyle w:val="85"/>
        <w:keepNext w:val="0"/>
        <w:keepLines w:val="0"/>
        <w:widowControl/>
        <w:suppressLineNumbers w:val="0"/>
        <w:spacing w:line="360" w:lineRule="auto"/>
        <w:ind w:left="720" w:right="720"/>
        <w:jc w:val="both"/>
        <w:rPr>
          <w:rFonts w:hint="default" w:ascii="Times New Roman" w:hAnsi="Times New Roman" w:cs="Times New Roman"/>
        </w:rPr>
      </w:pPr>
      <w:r>
        <w:rPr>
          <w:rFonts w:hint="default" w:ascii="Times New Roman" w:hAnsi="Times New Roman" w:eastAsia="SimSun" w:cs="Times New Roman"/>
          <w:sz w:val="24"/>
          <w:szCs w:val="24"/>
        </w:rPr>
        <w:t xml:space="preserve">The distribution of clusters in the label column reveals an imbalance across categories. Cluster </w:t>
      </w:r>
      <w:r>
        <w:rPr>
          <w:rStyle w:val="92"/>
          <w:rFonts w:hint="default" w:ascii="Times New Roman" w:hAnsi="Times New Roman" w:eastAsia="SimSun" w:cs="Times New Roman"/>
          <w:sz w:val="24"/>
          <w:szCs w:val="24"/>
        </w:rPr>
        <w:t>7.0</w:t>
      </w:r>
      <w:r>
        <w:rPr>
          <w:rFonts w:hint="default" w:ascii="Times New Roman" w:hAnsi="Times New Roman" w:eastAsia="SimSun" w:cs="Times New Roman"/>
          <w:sz w:val="24"/>
          <w:szCs w:val="24"/>
        </w:rPr>
        <w:t xml:space="preserve"> is the most frequent, contributing to </w:t>
      </w:r>
      <w:r>
        <w:rPr>
          <w:rStyle w:val="92"/>
          <w:rFonts w:hint="default" w:ascii="Times New Roman" w:hAnsi="Times New Roman" w:eastAsia="SimSun" w:cs="Times New Roman"/>
          <w:sz w:val="24"/>
          <w:szCs w:val="24"/>
        </w:rPr>
        <w:t>9.9%</w:t>
      </w:r>
      <w:r>
        <w:rPr>
          <w:rFonts w:hint="default" w:ascii="Times New Roman" w:hAnsi="Times New Roman" w:eastAsia="SimSun" w:cs="Times New Roman"/>
          <w:sz w:val="24"/>
          <w:szCs w:val="24"/>
        </w:rPr>
        <w:t xml:space="preserve"> of the data. Smaller clusters, such as </w:t>
      </w:r>
      <w:r>
        <w:rPr>
          <w:rStyle w:val="92"/>
          <w:rFonts w:hint="default" w:ascii="Times New Roman" w:hAnsi="Times New Roman" w:eastAsia="SimSun" w:cs="Times New Roman"/>
          <w:sz w:val="24"/>
          <w:szCs w:val="24"/>
        </w:rPr>
        <w:t>5.0</w:t>
      </w:r>
      <w:r>
        <w:rPr>
          <w:rFonts w:hint="default" w:ascii="Times New Roman" w:hAnsi="Times New Roman" w:eastAsia="SimSun" w:cs="Times New Roman"/>
          <w:sz w:val="24"/>
          <w:szCs w:val="24"/>
        </w:rPr>
        <w:t xml:space="preserve">, </w:t>
      </w:r>
      <w:r>
        <w:rPr>
          <w:rStyle w:val="92"/>
          <w:rFonts w:hint="default" w:ascii="Times New Roman" w:hAnsi="Times New Roman" w:eastAsia="SimSun" w:cs="Times New Roman"/>
          <w:sz w:val="24"/>
          <w:szCs w:val="24"/>
        </w:rPr>
        <w:t>12.0</w:t>
      </w:r>
      <w:r>
        <w:rPr>
          <w:rFonts w:hint="default" w:ascii="Times New Roman" w:hAnsi="Times New Roman" w:eastAsia="SimSun" w:cs="Times New Roman"/>
          <w:sz w:val="24"/>
          <w:szCs w:val="24"/>
        </w:rPr>
        <w:t xml:space="preserve">, and </w:t>
      </w:r>
      <w:r>
        <w:rPr>
          <w:rStyle w:val="92"/>
          <w:rFonts w:hint="default" w:ascii="Times New Roman" w:hAnsi="Times New Roman" w:eastAsia="SimSun" w:cs="Times New Roman"/>
          <w:sz w:val="24"/>
          <w:szCs w:val="24"/>
        </w:rPr>
        <w:t>14.0</w:t>
      </w:r>
      <w:r>
        <w:rPr>
          <w:rFonts w:hint="default" w:ascii="Times New Roman" w:hAnsi="Times New Roman" w:eastAsia="SimSun" w:cs="Times New Roman"/>
          <w:sz w:val="24"/>
          <w:szCs w:val="24"/>
        </w:rPr>
        <w:t xml:space="preserve">, account for less than </w:t>
      </w:r>
      <w:r>
        <w:rPr>
          <w:rStyle w:val="92"/>
          <w:rFonts w:hint="default" w:ascii="Times New Roman" w:hAnsi="Times New Roman" w:eastAsia="SimSun" w:cs="Times New Roman"/>
          <w:sz w:val="24"/>
          <w:szCs w:val="24"/>
        </w:rPr>
        <w:t>0.5%</w:t>
      </w:r>
      <w:r>
        <w:rPr>
          <w:rFonts w:hint="default" w:ascii="Times New Roman" w:hAnsi="Times New Roman" w:eastAsia="SimSun" w:cs="Times New Roman"/>
          <w:sz w:val="24"/>
          <w:szCs w:val="24"/>
        </w:rPr>
        <w:t xml:space="preserve"> of the dataset each.</w:t>
      </w:r>
    </w:p>
    <w:p w14:paraId="4F24D902">
      <w:pPr>
        <w:pStyle w:val="85"/>
        <w:keepNext w:val="0"/>
        <w:keepLines w:val="0"/>
        <w:widowControl/>
        <w:suppressLineNumbers w:val="0"/>
        <w:spacing w:line="360" w:lineRule="auto"/>
        <w:ind w:left="720" w:right="720"/>
        <w:jc w:val="center"/>
      </w:pPr>
      <w:r>
        <w:drawing>
          <wp:inline distT="0" distB="0" distL="114300" distR="114300">
            <wp:extent cx="4677410" cy="2350770"/>
            <wp:effectExtent l="0" t="0" r="8890" b="1143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4"/>
                    <a:stretch>
                      <a:fillRect/>
                    </a:stretch>
                  </pic:blipFill>
                  <pic:spPr>
                    <a:xfrm>
                      <a:off x="0" y="0"/>
                      <a:ext cx="4677410" cy="2350770"/>
                    </a:xfrm>
                    <a:prstGeom prst="rect">
                      <a:avLst/>
                    </a:prstGeom>
                    <a:noFill/>
                    <a:ln>
                      <a:noFill/>
                    </a:ln>
                  </pic:spPr>
                </pic:pic>
              </a:graphicData>
            </a:graphic>
          </wp:inline>
        </w:drawing>
      </w:r>
    </w:p>
    <w:p w14:paraId="575CD8CA">
      <w:pPr>
        <w:pStyle w:val="85"/>
        <w:keepNext w:val="0"/>
        <w:keepLines w:val="0"/>
        <w:widowControl/>
        <w:suppressLineNumbers w:val="0"/>
        <w:spacing w:line="360" w:lineRule="auto"/>
        <w:ind w:left="720" w:right="720"/>
        <w:jc w:val="center"/>
        <w:rPr>
          <w:rFonts w:hint="default"/>
          <w:i/>
          <w:iCs/>
          <w:lang w:val="en-US"/>
        </w:rPr>
      </w:pPr>
      <w:r>
        <w:rPr>
          <w:rFonts w:hint="default"/>
          <w:b/>
          <w:bCs/>
          <w:i w:val="0"/>
          <w:iCs w:val="0"/>
          <w:lang w:val="en-US"/>
        </w:rPr>
        <w:t>Fig1:</w:t>
      </w:r>
      <w:r>
        <w:rPr>
          <w:rFonts w:hint="default"/>
          <w:i/>
          <w:iCs/>
          <w:lang w:val="en-US"/>
        </w:rPr>
        <w:t xml:space="preserve"> Cluster Distribution Analysis</w:t>
      </w:r>
    </w:p>
    <w:p w14:paraId="498418AD">
      <w:pPr>
        <w:pStyle w:val="5"/>
        <w:keepNext w:val="0"/>
        <w:keepLines w:val="0"/>
        <w:widowControl/>
        <w:suppressLineNumbers w:val="0"/>
        <w:spacing w:line="360" w:lineRule="auto"/>
        <w:jc w:val="both"/>
        <w:rPr>
          <w:rFonts w:hint="default" w:ascii="Times New Roman" w:hAnsi="Times New Roman" w:cs="Times New Roman"/>
        </w:rPr>
      </w:pPr>
      <w:r>
        <w:rPr>
          <w:rStyle w:val="92"/>
          <w:rFonts w:hint="default" w:ascii="Times New Roman" w:hAnsi="Times New Roman" w:cs="Times New Roman"/>
          <w:b/>
          <w:bCs/>
          <w:lang w:val="en-US"/>
        </w:rPr>
        <w:t xml:space="preserve">4.3.2 </w:t>
      </w:r>
      <w:r>
        <w:rPr>
          <w:rStyle w:val="92"/>
          <w:rFonts w:hint="default" w:ascii="Times New Roman" w:hAnsi="Times New Roman" w:cs="Times New Roman"/>
          <w:b/>
          <w:bCs/>
        </w:rPr>
        <w:t>Null Value Analysis</w:t>
      </w:r>
    </w:p>
    <w:p w14:paraId="274A850A">
      <w:pPr>
        <w:pStyle w:val="85"/>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Insert the null vs. non-null analysis along with the corresponding image:</w:t>
      </w:r>
    </w:p>
    <w:p w14:paraId="3AD74E4B">
      <w:pPr>
        <w:pStyle w:val="85"/>
        <w:keepNext w:val="0"/>
        <w:keepLines w:val="0"/>
        <w:widowControl/>
        <w:suppressLineNumbers w:val="0"/>
        <w:spacing w:line="360" w:lineRule="auto"/>
        <w:ind w:left="720" w:right="72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label column contains </w:t>
      </w:r>
      <w:r>
        <w:rPr>
          <w:rStyle w:val="92"/>
          <w:rFonts w:hint="default" w:ascii="Times New Roman" w:hAnsi="Times New Roman" w:eastAsia="SimSun" w:cs="Times New Roman"/>
          <w:sz w:val="24"/>
          <w:szCs w:val="24"/>
        </w:rPr>
        <w:t>39.2%</w:t>
      </w:r>
      <w:r>
        <w:rPr>
          <w:rFonts w:hint="default" w:ascii="Times New Roman" w:hAnsi="Times New Roman" w:eastAsia="SimSun" w:cs="Times New Roman"/>
          <w:sz w:val="24"/>
          <w:szCs w:val="24"/>
        </w:rPr>
        <w:t xml:space="preserve"> null values. Effective handling of these missing values is crucial for ensuring model accuracy and consistency. </w:t>
      </w:r>
      <w:r>
        <w:rPr>
          <w:rStyle w:val="92"/>
          <w:rFonts w:hint="default" w:ascii="Times New Roman" w:hAnsi="Times New Roman" w:eastAsia="SimSun" w:cs="Times New Roman"/>
          <w:sz w:val="24"/>
          <w:szCs w:val="24"/>
        </w:rPr>
        <w:t>60.8%</w:t>
      </w:r>
      <w:r>
        <w:rPr>
          <w:rFonts w:hint="default" w:ascii="Times New Roman" w:hAnsi="Times New Roman" w:eastAsia="SimSun" w:cs="Times New Roman"/>
          <w:sz w:val="24"/>
          <w:szCs w:val="24"/>
        </w:rPr>
        <w:t xml:space="preserve"> of the data is non-null, which can directly contribute to modeling efforts.</w:t>
      </w:r>
    </w:p>
    <w:p w14:paraId="0D54EA2D">
      <w:pPr>
        <w:pStyle w:val="85"/>
        <w:keepNext w:val="0"/>
        <w:keepLines w:val="0"/>
        <w:widowControl/>
        <w:suppressLineNumbers w:val="0"/>
        <w:spacing w:line="360" w:lineRule="auto"/>
        <w:ind w:left="720" w:right="720"/>
        <w:jc w:val="center"/>
      </w:pPr>
      <w:r>
        <w:drawing>
          <wp:inline distT="0" distB="0" distL="114300" distR="114300">
            <wp:extent cx="5417185" cy="2599055"/>
            <wp:effectExtent l="0" t="0" r="5715" b="444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5"/>
                    <a:stretch>
                      <a:fillRect/>
                    </a:stretch>
                  </pic:blipFill>
                  <pic:spPr>
                    <a:xfrm>
                      <a:off x="0" y="0"/>
                      <a:ext cx="5417185" cy="2599055"/>
                    </a:xfrm>
                    <a:prstGeom prst="rect">
                      <a:avLst/>
                    </a:prstGeom>
                    <a:noFill/>
                    <a:ln>
                      <a:noFill/>
                    </a:ln>
                  </pic:spPr>
                </pic:pic>
              </a:graphicData>
            </a:graphic>
          </wp:inline>
        </w:drawing>
      </w:r>
    </w:p>
    <w:p w14:paraId="7BD3EA53">
      <w:pPr>
        <w:pStyle w:val="85"/>
        <w:keepNext w:val="0"/>
        <w:keepLines w:val="0"/>
        <w:widowControl/>
        <w:suppressLineNumbers w:val="0"/>
        <w:spacing w:line="360" w:lineRule="auto"/>
        <w:ind w:left="720" w:right="720"/>
        <w:jc w:val="center"/>
        <w:rPr>
          <w:rStyle w:val="44"/>
          <w:rFonts w:hint="default" w:ascii="Times New Roman" w:hAnsi="Times New Roman" w:eastAsia="SimSun" w:cs="Times New Roman"/>
          <w:kern w:val="0"/>
          <w:sz w:val="24"/>
          <w:szCs w:val="24"/>
          <w:lang w:val="en-US" w:eastAsia="zh-CN" w:bidi="ar"/>
        </w:rPr>
      </w:pPr>
      <w:r>
        <w:rPr>
          <w:rFonts w:hint="default"/>
          <w:b/>
          <w:bCs/>
          <w:i w:val="0"/>
          <w:iCs w:val="0"/>
          <w:lang w:val="en-US"/>
        </w:rPr>
        <w:t>Fig2:</w:t>
      </w:r>
      <w:r>
        <w:rPr>
          <w:rFonts w:hint="default"/>
          <w:i/>
          <w:iCs/>
          <w:lang w:val="en-US"/>
        </w:rPr>
        <w:t xml:space="preserve">  Null Vs Non-Null Value  Analysis</w:t>
      </w:r>
    </w:p>
    <w:p w14:paraId="6AB4D666">
      <w:pPr>
        <w:pStyle w:val="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4</w:t>
      </w:r>
      <w:r>
        <w:rPr>
          <w:rFonts w:hint="default" w:ascii="Times New Roman" w:hAnsi="Times New Roman" w:cs="Times New Roman"/>
          <w:sz w:val="24"/>
          <w:szCs w:val="24"/>
        </w:rPr>
        <w:t>.</w:t>
      </w:r>
      <w:r>
        <w:rPr>
          <w:rFonts w:hint="default" w:ascii="Times New Roman" w:hAnsi="Times New Roman" w:cs="Times New Roman"/>
          <w:sz w:val="24"/>
          <w:szCs w:val="24"/>
          <w:lang w:val="en-US"/>
        </w:rPr>
        <w:t>4</w:t>
      </w:r>
      <w:r>
        <w:rPr>
          <w:rFonts w:hint="default" w:ascii="Times New Roman" w:hAnsi="Times New Roman" w:cs="Times New Roman"/>
          <w:sz w:val="24"/>
          <w:szCs w:val="24"/>
        </w:rPr>
        <w:t xml:space="preserve"> Clustering Techniques</w:t>
      </w:r>
    </w:p>
    <w:p w14:paraId="3AC00EE5">
      <w:pPr>
        <w:keepNext w:val="0"/>
        <w:keepLines w:val="0"/>
        <w:widowControl/>
        <w:numPr>
          <w:ilvl w:val="0"/>
          <w:numId w:val="11"/>
        </w:numPr>
        <w:suppressLineNumbers w:val="0"/>
        <w:tabs>
          <w:tab w:val="clear" w:pos="420"/>
        </w:tabs>
        <w:spacing w:before="0" w:beforeAutospacing="1" w:after="0" w:afterAutospacing="1" w:line="360" w:lineRule="auto"/>
        <w:ind w:left="420" w:leftChars="0" w:hanging="420" w:firstLineChars="0"/>
        <w:jc w:val="both"/>
        <w:rPr>
          <w:rFonts w:hint="default" w:ascii="Times New Roman" w:hAnsi="Times New Roman" w:cs="Times New Roman"/>
          <w:sz w:val="24"/>
          <w:szCs w:val="24"/>
        </w:rPr>
      </w:pPr>
      <w:r>
        <w:rPr>
          <w:rStyle w:val="92"/>
          <w:rFonts w:hint="default" w:ascii="Times New Roman" w:hAnsi="Times New Roman" w:cs="Times New Roman"/>
          <w:sz w:val="24"/>
          <w:szCs w:val="24"/>
        </w:rPr>
        <w:t>Autoencoder-based Dimensionality Reduction</w:t>
      </w:r>
      <w:r>
        <w:rPr>
          <w:rFonts w:hint="default" w:ascii="Times New Roman" w:hAnsi="Times New Roman" w:cs="Times New Roman"/>
          <w:sz w:val="24"/>
          <w:szCs w:val="24"/>
        </w:rPr>
        <w:t>: Extracted compact latent representations.</w:t>
      </w:r>
    </w:p>
    <w:p w14:paraId="5EC0FF02">
      <w:pPr>
        <w:keepNext w:val="0"/>
        <w:keepLines w:val="0"/>
        <w:widowControl/>
        <w:numPr>
          <w:ilvl w:val="0"/>
          <w:numId w:val="11"/>
        </w:numPr>
        <w:suppressLineNumbers w:val="0"/>
        <w:tabs>
          <w:tab w:val="clear" w:pos="420"/>
        </w:tabs>
        <w:spacing w:before="0" w:beforeAutospacing="1" w:after="0" w:afterAutospacing="1" w:line="360" w:lineRule="auto"/>
        <w:ind w:left="420" w:leftChars="0" w:hanging="420" w:firstLineChars="0"/>
        <w:jc w:val="both"/>
        <w:rPr>
          <w:rFonts w:hint="default" w:ascii="Times New Roman" w:hAnsi="Times New Roman" w:cs="Times New Roman"/>
          <w:sz w:val="24"/>
          <w:szCs w:val="24"/>
        </w:rPr>
      </w:pPr>
      <w:r>
        <w:rPr>
          <w:rStyle w:val="92"/>
          <w:rFonts w:hint="default" w:ascii="Times New Roman" w:hAnsi="Times New Roman" w:cs="Times New Roman"/>
          <w:sz w:val="24"/>
          <w:szCs w:val="24"/>
        </w:rPr>
        <w:t>t-SNE Visualization</w:t>
      </w:r>
      <w:r>
        <w:rPr>
          <w:rFonts w:hint="default" w:ascii="Times New Roman" w:hAnsi="Times New Roman" w:cs="Times New Roman"/>
          <w:sz w:val="24"/>
          <w:szCs w:val="24"/>
        </w:rPr>
        <w:t>: Identified clusters in two or three dimensions.</w:t>
      </w:r>
    </w:p>
    <w:p w14:paraId="0E38E2BE">
      <w:pPr>
        <w:keepNext w:val="0"/>
        <w:keepLines w:val="0"/>
        <w:widowControl/>
        <w:numPr>
          <w:numId w:val="0"/>
        </w:numPr>
        <w:suppressLineNumbers w:val="0"/>
        <w:spacing w:before="0" w:beforeAutospacing="1" w:after="0" w:afterAutospacing="1" w:line="360" w:lineRule="auto"/>
        <w:ind w:leftChars="0"/>
        <w:jc w:val="both"/>
      </w:pPr>
      <w:r>
        <w:drawing>
          <wp:inline distT="0" distB="0" distL="114300" distR="114300">
            <wp:extent cx="6477000" cy="4368165"/>
            <wp:effectExtent l="0" t="0" r="0" b="63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6"/>
                    <a:stretch>
                      <a:fillRect/>
                    </a:stretch>
                  </pic:blipFill>
                  <pic:spPr>
                    <a:xfrm>
                      <a:off x="0" y="0"/>
                      <a:ext cx="6477000" cy="4368165"/>
                    </a:xfrm>
                    <a:prstGeom prst="rect">
                      <a:avLst/>
                    </a:prstGeom>
                    <a:noFill/>
                    <a:ln>
                      <a:noFill/>
                    </a:ln>
                  </pic:spPr>
                </pic:pic>
              </a:graphicData>
            </a:graphic>
          </wp:inline>
        </w:drawing>
      </w:r>
    </w:p>
    <w:p w14:paraId="2AEFBC2F">
      <w:pPr>
        <w:keepNext w:val="0"/>
        <w:keepLines w:val="0"/>
        <w:widowControl/>
        <w:numPr>
          <w:numId w:val="0"/>
        </w:numPr>
        <w:suppressLineNumbers w:val="0"/>
        <w:spacing w:before="0" w:beforeAutospacing="1" w:after="0" w:afterAutospacing="1" w:line="360" w:lineRule="auto"/>
        <w:ind w:leftChars="0"/>
        <w:jc w:val="center"/>
        <w:rPr>
          <w:rFonts w:hint="default" w:ascii="Times New Roman" w:hAnsi="Times New Roman" w:cs="Times New Roman"/>
          <w:i/>
          <w:iCs/>
          <w:sz w:val="24"/>
          <w:szCs w:val="24"/>
          <w:lang w:val="en-US"/>
        </w:rPr>
      </w:pPr>
      <w:r>
        <w:rPr>
          <w:rFonts w:hint="default" w:ascii="Times New Roman" w:hAnsi="Times New Roman" w:cs="Times New Roman"/>
          <w:b/>
          <w:bCs/>
          <w:i w:val="0"/>
          <w:iCs w:val="0"/>
          <w:sz w:val="24"/>
          <w:szCs w:val="24"/>
          <w:lang w:val="en-US"/>
        </w:rPr>
        <w:t xml:space="preserve">Fig3: </w:t>
      </w:r>
      <w:r>
        <w:rPr>
          <w:rFonts w:hint="default" w:ascii="Times New Roman" w:hAnsi="Times New Roman" w:cs="Times New Roman"/>
          <w:b/>
          <w:bCs/>
          <w:i/>
          <w:iCs/>
          <w:sz w:val="24"/>
          <w:szCs w:val="24"/>
          <w:lang w:val="en-US"/>
        </w:rPr>
        <w:t xml:space="preserve"> </w:t>
      </w:r>
      <w:r>
        <w:rPr>
          <w:rFonts w:hint="default" w:ascii="Times New Roman" w:hAnsi="Times New Roman" w:cs="Times New Roman"/>
          <w:i/>
          <w:iCs/>
          <w:sz w:val="24"/>
          <w:szCs w:val="24"/>
          <w:lang w:val="en-US"/>
        </w:rPr>
        <w:t>TSNE implementation on the preprocessed data</w:t>
      </w:r>
    </w:p>
    <w:p w14:paraId="61089FB5">
      <w:pPr>
        <w:pStyle w:val="4"/>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b/>
          <w:bCs/>
          <w:sz w:val="24"/>
          <w:szCs w:val="24"/>
        </w:rPr>
        <w:t>5. Implementation</w:t>
      </w:r>
    </w:p>
    <w:p w14:paraId="57B1F450">
      <w:pPr>
        <w:pStyle w:val="5"/>
        <w:keepNext w:val="0"/>
        <w:keepLines w:val="0"/>
        <w:widowControl/>
        <w:suppressLineNumbers w:val="0"/>
        <w:spacing w:line="360" w:lineRule="auto"/>
        <w:jc w:val="both"/>
        <w:rPr>
          <w:rStyle w:val="92"/>
          <w:rFonts w:hint="default" w:ascii="Times New Roman" w:hAnsi="Times New Roman" w:cs="Times New Roman"/>
          <w:b/>
          <w:bCs/>
          <w:sz w:val="24"/>
          <w:szCs w:val="24"/>
        </w:rPr>
      </w:pPr>
      <w:r>
        <w:rPr>
          <w:rStyle w:val="92"/>
          <w:rFonts w:hint="default" w:ascii="Times New Roman" w:hAnsi="Times New Roman" w:cs="Times New Roman"/>
          <w:b/>
          <w:bCs/>
          <w:sz w:val="24"/>
          <w:szCs w:val="24"/>
        </w:rPr>
        <w:t xml:space="preserve">5.1 </w:t>
      </w:r>
      <w:r>
        <w:rPr>
          <w:rStyle w:val="92"/>
          <w:rFonts w:hint="default" w:ascii="Times New Roman" w:hAnsi="Times New Roman" w:cs="Times New Roman"/>
          <w:b/>
          <w:bCs/>
          <w:sz w:val="24"/>
          <w:szCs w:val="24"/>
          <w:lang w:val="en-US"/>
        </w:rPr>
        <w:t>F</w:t>
      </w:r>
      <w:r>
        <w:rPr>
          <w:rStyle w:val="92"/>
          <w:rFonts w:hint="default" w:ascii="Times New Roman" w:hAnsi="Times New Roman" w:cs="Times New Roman"/>
          <w:b/>
          <w:bCs/>
          <w:sz w:val="24"/>
          <w:szCs w:val="24"/>
        </w:rPr>
        <w:t>eature Engineering</w:t>
      </w:r>
    </w:p>
    <w:p w14:paraId="57C3F1EA">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Label Encoding</w:t>
      </w:r>
      <w:r>
        <w:rPr>
          <w:rFonts w:hint="default" w:ascii="Times New Roman" w:hAnsi="Times New Roman" w:cs="Times New Roman"/>
          <w:sz w:val="24"/>
          <w:szCs w:val="24"/>
        </w:rPr>
        <w:t>: Transformed categorical labels into integers.</w:t>
      </w:r>
    </w:p>
    <w:p w14:paraId="3DE913E0">
      <w:pPr>
        <w:keepNext w:val="0"/>
        <w:keepLines w:val="0"/>
        <w:widowControl/>
        <w:numPr>
          <w:ilvl w:val="0"/>
          <w:numId w:val="13"/>
        </w:numPr>
        <w:suppressLineNumbers w:val="0"/>
        <w:spacing w:before="0" w:beforeAutospacing="1" w:after="0" w:afterAutospacing="1" w:line="360" w:lineRule="auto"/>
        <w:ind w:left="720" w:hanging="360"/>
        <w:jc w:val="both"/>
        <w:rPr>
          <w:rFonts w:hint="default"/>
        </w:rPr>
      </w:pPr>
      <w:r>
        <w:rPr>
          <w:rStyle w:val="92"/>
          <w:rFonts w:hint="default" w:ascii="Times New Roman" w:hAnsi="Times New Roman" w:cs="Times New Roman"/>
          <w:sz w:val="24"/>
          <w:szCs w:val="24"/>
        </w:rPr>
        <w:t>Standardization</w:t>
      </w:r>
      <w:r>
        <w:rPr>
          <w:rFonts w:hint="default" w:ascii="Times New Roman" w:hAnsi="Times New Roman" w:cs="Times New Roman"/>
          <w:sz w:val="24"/>
          <w:szCs w:val="24"/>
        </w:rPr>
        <w:t>: Scaled features for consistency.</w:t>
      </w:r>
    </w:p>
    <w:p w14:paraId="3B59EFCF">
      <w:pPr>
        <w:pStyle w:val="5"/>
        <w:keepNext w:val="0"/>
        <w:keepLines w:val="0"/>
        <w:widowControl/>
        <w:suppressLineNumbers w:val="0"/>
        <w:spacing w:line="360" w:lineRule="auto"/>
        <w:jc w:val="both"/>
        <w:rPr>
          <w:rStyle w:val="92"/>
          <w:rFonts w:hint="default" w:ascii="Times New Roman" w:hAnsi="Times New Roman" w:cs="Times New Roman"/>
          <w:b/>
          <w:bCs/>
          <w:sz w:val="24"/>
          <w:szCs w:val="24"/>
        </w:rPr>
      </w:pPr>
      <w:r>
        <w:rPr>
          <w:rStyle w:val="92"/>
          <w:rFonts w:hint="default" w:ascii="Times New Roman" w:hAnsi="Times New Roman" w:cs="Times New Roman"/>
          <w:b/>
          <w:bCs/>
          <w:sz w:val="24"/>
          <w:szCs w:val="24"/>
        </w:rPr>
        <w:t>5.2 Semi-Supervised Learning</w:t>
      </w:r>
    </w:p>
    <w:p w14:paraId="7ACCB024">
      <w:pPr>
        <w:spacing w:line="360" w:lineRule="auto"/>
        <w:jc w:val="both"/>
        <w:rPr>
          <w:rFonts w:hint="default" w:ascii="Times New Roman" w:hAnsi="Times New Roman" w:cs="Times New Roman"/>
          <w:sz w:val="24"/>
          <w:szCs w:val="24"/>
        </w:rPr>
      </w:pPr>
      <w:r>
        <w:rPr>
          <w:rFonts w:hint="default" w:ascii="Times New Roman" w:hAnsi="Times New Roman" w:eastAsia="SimSun" w:cs="Times New Roman"/>
          <w:sz w:val="24"/>
          <w:szCs w:val="24"/>
        </w:rPr>
        <w:t>Semi-supervised learning combines the strengths of labeled and unlabeled data to improve model performance. In this approach, we first utilized unsupervised methods for feature extraction and then fine-tuned using supervised algorithms. Below are the details of the models used and the results obtained:</w:t>
      </w:r>
    </w:p>
    <w:p w14:paraId="3F36806A">
      <w:pPr>
        <w:pStyle w:val="85"/>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sz w:val="24"/>
          <w:szCs w:val="24"/>
          <w:lang w:val="en-US"/>
        </w:rPr>
        <w:t xml:space="preserve">5.2.1 </w:t>
      </w:r>
      <w:r>
        <w:rPr>
          <w:rStyle w:val="92"/>
          <w:rFonts w:hint="default" w:ascii="Times New Roman" w:hAnsi="Times New Roman" w:cs="Times New Roman"/>
          <w:sz w:val="24"/>
          <w:szCs w:val="24"/>
        </w:rPr>
        <w:t>Data Preparation</w:t>
      </w:r>
      <w:r>
        <w:rPr>
          <w:rFonts w:hint="default" w:ascii="Times New Roman" w:hAnsi="Times New Roman" w:cs="Times New Roman"/>
          <w:sz w:val="24"/>
          <w:szCs w:val="24"/>
        </w:rPr>
        <w:t>:</w:t>
      </w:r>
    </w:p>
    <w:p w14:paraId="63BA6C82">
      <w:pPr>
        <w:keepNext w:val="0"/>
        <w:keepLines w:val="0"/>
        <w:widowControl/>
        <w:numPr>
          <w:ilvl w:val="1"/>
          <w:numId w:val="14"/>
        </w:numPr>
        <w:suppressLineNumbers w:val="0"/>
        <w:tabs>
          <w:tab w:val="clear" w:pos="1440"/>
        </w:tabs>
        <w:spacing w:before="0" w:beforeAutospacing="1" w:after="0" w:afterAutospacing="1" w:line="360" w:lineRule="auto"/>
        <w:ind w:left="600" w:leftChars="0" w:hanging="20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Unlabeled data was scaled using </w:t>
      </w:r>
      <w:r>
        <w:rPr>
          <w:rStyle w:val="44"/>
          <w:rFonts w:hint="default" w:ascii="Times New Roman" w:hAnsi="Times New Roman" w:cs="Times New Roman"/>
          <w:sz w:val="24"/>
          <w:szCs w:val="24"/>
        </w:rPr>
        <w:t>StandardScaler</w:t>
      </w:r>
      <w:r>
        <w:rPr>
          <w:rFonts w:hint="default" w:ascii="Times New Roman" w:hAnsi="Times New Roman" w:cs="Times New Roman"/>
          <w:sz w:val="24"/>
          <w:szCs w:val="24"/>
        </w:rPr>
        <w:t>.</w:t>
      </w:r>
    </w:p>
    <w:p w14:paraId="57320353">
      <w:pPr>
        <w:keepNext w:val="0"/>
        <w:keepLines w:val="0"/>
        <w:widowControl/>
        <w:numPr>
          <w:ilvl w:val="1"/>
          <w:numId w:val="14"/>
        </w:numPr>
        <w:suppressLineNumbers w:val="0"/>
        <w:tabs>
          <w:tab w:val="clear" w:pos="1440"/>
        </w:tabs>
        <w:spacing w:before="0" w:beforeAutospacing="1" w:after="0" w:afterAutospacing="1" w:line="360" w:lineRule="auto"/>
        <w:ind w:left="600" w:leftChars="0" w:hanging="200" w:firstLineChars="0"/>
        <w:jc w:val="both"/>
        <w:rPr>
          <w:rFonts w:hint="default" w:ascii="Times New Roman" w:hAnsi="Times New Roman" w:cs="Times New Roman"/>
          <w:sz w:val="24"/>
          <w:szCs w:val="24"/>
        </w:rPr>
      </w:pPr>
      <w:r>
        <w:rPr>
          <w:rFonts w:hint="default" w:ascii="Times New Roman" w:hAnsi="Times New Roman" w:cs="Times New Roman"/>
          <w:sz w:val="24"/>
          <w:szCs w:val="24"/>
        </w:rPr>
        <w:t>A binary mask was generated with a masking probability (</w:t>
      </w:r>
      <w:r>
        <w:rPr>
          <w:rStyle w:val="44"/>
          <w:rFonts w:hint="default" w:ascii="Times New Roman" w:hAnsi="Times New Roman" w:cs="Times New Roman"/>
          <w:sz w:val="24"/>
          <w:szCs w:val="24"/>
        </w:rPr>
        <w:t>p_m</w:t>
      </w:r>
      <w:r>
        <w:rPr>
          <w:rFonts w:hint="default" w:ascii="Times New Roman" w:hAnsi="Times New Roman" w:cs="Times New Roman"/>
          <w:sz w:val="24"/>
          <w:szCs w:val="24"/>
        </w:rPr>
        <w:t xml:space="preserve">) of </w:t>
      </w:r>
      <w:r>
        <w:rPr>
          <w:rStyle w:val="92"/>
          <w:rFonts w:hint="default" w:ascii="Times New Roman" w:hAnsi="Times New Roman" w:cs="Times New Roman"/>
          <w:sz w:val="24"/>
          <w:szCs w:val="24"/>
        </w:rPr>
        <w:t>0.5</w:t>
      </w:r>
      <w:r>
        <w:rPr>
          <w:rFonts w:hint="default" w:ascii="Times New Roman" w:hAnsi="Times New Roman" w:cs="Times New Roman"/>
          <w:sz w:val="24"/>
          <w:szCs w:val="24"/>
        </w:rPr>
        <w:t xml:space="preserve"> to introduce controlled corruption in the data, forcing the model to learn data patterns.</w:t>
      </w:r>
    </w:p>
    <w:p w14:paraId="6966F744">
      <w:pPr>
        <w:pStyle w:val="85"/>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sz w:val="24"/>
          <w:szCs w:val="24"/>
          <w:lang w:val="en-US"/>
        </w:rPr>
        <w:t xml:space="preserve">5.2.2 </w:t>
      </w:r>
      <w:r>
        <w:rPr>
          <w:rStyle w:val="92"/>
          <w:rFonts w:hint="default" w:ascii="Times New Roman" w:hAnsi="Times New Roman" w:cs="Times New Roman"/>
          <w:sz w:val="24"/>
          <w:szCs w:val="24"/>
        </w:rPr>
        <w:t>Model Architecture</w:t>
      </w:r>
      <w:r>
        <w:rPr>
          <w:rFonts w:hint="default" w:ascii="Times New Roman" w:hAnsi="Times New Roman" w:cs="Times New Roman"/>
          <w:sz w:val="24"/>
          <w:szCs w:val="24"/>
        </w:rPr>
        <w:t>:</w:t>
      </w:r>
    </w:p>
    <w:p w14:paraId="007BA793">
      <w:pPr>
        <w:keepNext w:val="0"/>
        <w:keepLines w:val="0"/>
        <w:widowControl/>
        <w:numPr>
          <w:numId w:val="0"/>
        </w:numPr>
        <w:suppressLineNumbers w:val="0"/>
        <w:spacing w:before="0" w:beforeAutospacing="1" w:after="0" w:afterAutospacing="1" w:line="360" w:lineRule="auto"/>
        <w:ind w:left="400" w:left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1. </w:t>
      </w:r>
      <w:r>
        <w:rPr>
          <w:rFonts w:hint="default" w:ascii="Times New Roman" w:hAnsi="Times New Roman" w:cs="Times New Roman"/>
          <w:sz w:val="24"/>
          <w:szCs w:val="24"/>
        </w:rPr>
        <w:t>Input Dimension: 37 features.</w:t>
      </w:r>
    </w:p>
    <w:p w14:paraId="20ED6887">
      <w:pPr>
        <w:keepNext w:val="0"/>
        <w:keepLines w:val="0"/>
        <w:widowControl/>
        <w:numPr>
          <w:numId w:val="0"/>
        </w:numPr>
        <w:suppressLineNumbers w:val="0"/>
        <w:spacing w:before="0" w:beforeAutospacing="1" w:after="0" w:afterAutospacing="1" w:line="360" w:lineRule="auto"/>
        <w:ind w:left="400" w:left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2. </w:t>
      </w:r>
      <w:r>
        <w:rPr>
          <w:rFonts w:hint="default" w:ascii="Times New Roman" w:hAnsi="Times New Roman" w:cs="Times New Roman"/>
          <w:sz w:val="24"/>
          <w:szCs w:val="24"/>
        </w:rPr>
        <w:t>Hidden Layer: A single fully connected layer with ReLU activation.</w:t>
      </w:r>
    </w:p>
    <w:p w14:paraId="0C1A30D7">
      <w:pPr>
        <w:keepNext w:val="0"/>
        <w:keepLines w:val="0"/>
        <w:widowControl/>
        <w:numPr>
          <w:numId w:val="0"/>
        </w:numPr>
        <w:suppressLineNumbers w:val="0"/>
        <w:spacing w:before="0" w:beforeAutospacing="1" w:after="0" w:afterAutospacing="1" w:line="360" w:lineRule="auto"/>
        <w:ind w:left="400" w:left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3. </w:t>
      </w:r>
      <w:r>
        <w:rPr>
          <w:rFonts w:hint="default" w:ascii="Times New Roman" w:hAnsi="Times New Roman" w:cs="Times New Roman"/>
          <w:sz w:val="24"/>
          <w:szCs w:val="24"/>
        </w:rPr>
        <w:t>Outputs:</w:t>
      </w:r>
    </w:p>
    <w:p w14:paraId="4A805F6B">
      <w:pPr>
        <w:keepNext w:val="0"/>
        <w:keepLines w:val="0"/>
        <w:widowControl/>
        <w:numPr>
          <w:ilvl w:val="0"/>
          <w:numId w:val="15"/>
        </w:numPr>
        <w:suppressLineNumbers w:val="0"/>
        <w:spacing w:before="0" w:beforeAutospacing="1" w:after="0" w:afterAutospacing="1" w:line="360" w:lineRule="auto"/>
        <w:ind w:left="420" w:leftChars="0" w:firstLine="180" w:firstLineChars="0"/>
        <w:jc w:val="both"/>
        <w:rPr>
          <w:rFonts w:hint="default" w:ascii="Times New Roman" w:hAnsi="Times New Roman" w:cs="Times New Roman"/>
          <w:sz w:val="24"/>
          <w:szCs w:val="24"/>
        </w:rPr>
      </w:pPr>
      <w:r>
        <w:rPr>
          <w:rStyle w:val="92"/>
          <w:rFonts w:hint="default" w:ascii="Times New Roman" w:hAnsi="Times New Roman" w:cs="Times New Roman"/>
          <w:sz w:val="24"/>
          <w:szCs w:val="24"/>
        </w:rPr>
        <w:t>Mask Estimation Layer</w:t>
      </w:r>
      <w:r>
        <w:rPr>
          <w:rFonts w:hint="default" w:ascii="Times New Roman" w:hAnsi="Times New Roman" w:cs="Times New Roman"/>
          <w:sz w:val="24"/>
          <w:szCs w:val="24"/>
        </w:rPr>
        <w:t>: Binary cross-entropy loss for predicting missing values.</w:t>
      </w:r>
    </w:p>
    <w:p w14:paraId="3827AB93">
      <w:pPr>
        <w:keepNext w:val="0"/>
        <w:keepLines w:val="0"/>
        <w:widowControl/>
        <w:numPr>
          <w:ilvl w:val="0"/>
          <w:numId w:val="15"/>
        </w:numPr>
        <w:suppressLineNumbers w:val="0"/>
        <w:spacing w:before="0" w:beforeAutospacing="1" w:after="0" w:afterAutospacing="1" w:line="360" w:lineRule="auto"/>
        <w:ind w:left="420" w:leftChars="0" w:firstLine="180" w:firstLineChars="0"/>
        <w:jc w:val="both"/>
        <w:rPr>
          <w:rFonts w:hint="default" w:ascii="Times New Roman" w:hAnsi="Times New Roman" w:cs="Times New Roman"/>
          <w:sz w:val="24"/>
          <w:szCs w:val="24"/>
        </w:rPr>
      </w:pPr>
      <w:r>
        <w:rPr>
          <w:rStyle w:val="92"/>
          <w:rFonts w:hint="default" w:ascii="Times New Roman" w:hAnsi="Times New Roman" w:eastAsia="SimSun" w:cs="Times New Roman"/>
          <w:sz w:val="24"/>
          <w:szCs w:val="24"/>
        </w:rPr>
        <w:t xml:space="preserve">Feature </w:t>
      </w:r>
      <w:r>
        <w:rPr>
          <w:rStyle w:val="92"/>
          <w:rFonts w:hint="default" w:ascii="Times New Roman" w:hAnsi="Times New Roman" w:cs="Times New Roman"/>
          <w:sz w:val="24"/>
          <w:szCs w:val="24"/>
        </w:rPr>
        <w:t>Estimation Layer</w:t>
      </w:r>
      <w:r>
        <w:rPr>
          <w:rFonts w:hint="default" w:ascii="Times New Roman" w:hAnsi="Times New Roman" w:cs="Times New Roman"/>
          <w:sz w:val="24"/>
          <w:szCs w:val="24"/>
        </w:rPr>
        <w:t>: M</w:t>
      </w:r>
      <w:r>
        <w:rPr>
          <w:rFonts w:hint="default" w:ascii="Times New Roman" w:hAnsi="Times New Roman" w:cs="Times New Roman"/>
          <w:sz w:val="24"/>
          <w:szCs w:val="24"/>
          <w:lang w:val="en-US"/>
        </w:rPr>
        <w:t xml:space="preserve">SE </w:t>
      </w:r>
      <w:r>
        <w:rPr>
          <w:rFonts w:hint="default" w:ascii="Times New Roman" w:hAnsi="Times New Roman" w:cs="Times New Roman"/>
          <w:sz w:val="24"/>
          <w:szCs w:val="24"/>
        </w:rPr>
        <w:t xml:space="preserve">loss to reconstruct original features, weighted by </w:t>
      </w:r>
      <w:r>
        <w:rPr>
          <w:rStyle w:val="44"/>
          <w:rFonts w:hint="default" w:ascii="Times New Roman" w:hAnsi="Times New Roman" w:cs="Times New Roman"/>
          <w:sz w:val="24"/>
          <w:szCs w:val="24"/>
        </w:rPr>
        <w:t>alpha = 1.0</w:t>
      </w:r>
      <w:r>
        <w:rPr>
          <w:rFonts w:hint="default" w:ascii="Times New Roman" w:hAnsi="Times New Roman" w:cs="Times New Roman"/>
          <w:sz w:val="24"/>
          <w:szCs w:val="24"/>
        </w:rPr>
        <w:t>.</w:t>
      </w:r>
    </w:p>
    <w:p w14:paraId="20F97AC4">
      <w:pPr>
        <w:pStyle w:val="85"/>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sz w:val="24"/>
          <w:szCs w:val="24"/>
          <w:lang w:val="en-US"/>
        </w:rPr>
        <w:t xml:space="preserve">5.2.3 </w:t>
      </w:r>
      <w:r>
        <w:rPr>
          <w:rStyle w:val="92"/>
          <w:rFonts w:hint="default" w:ascii="Times New Roman" w:hAnsi="Times New Roman" w:cs="Times New Roman"/>
          <w:sz w:val="24"/>
          <w:szCs w:val="24"/>
        </w:rPr>
        <w:t>Training</w:t>
      </w:r>
      <w:r>
        <w:rPr>
          <w:rFonts w:hint="default" w:ascii="Times New Roman" w:hAnsi="Times New Roman" w:cs="Times New Roman"/>
          <w:sz w:val="24"/>
          <w:szCs w:val="24"/>
        </w:rPr>
        <w:t>:</w:t>
      </w:r>
    </w:p>
    <w:p w14:paraId="59947C96">
      <w:pPr>
        <w:keepNext w:val="0"/>
        <w:keepLines w:val="0"/>
        <w:widowControl/>
        <w:numPr>
          <w:numId w:val="0"/>
        </w:numPr>
        <w:suppressLineNumbers w:val="0"/>
        <w:spacing w:before="0" w:beforeAutospacing="1" w:after="0" w:afterAutospacing="1" w:line="360" w:lineRule="auto"/>
        <w:ind w:left="400" w:leftChars="0"/>
        <w:jc w:val="both"/>
        <w:rPr>
          <w:rFonts w:hint="default" w:ascii="Times New Roman" w:hAnsi="Times New Roman" w:cs="Times New Roman"/>
          <w:sz w:val="24"/>
          <w:szCs w:val="24"/>
        </w:rPr>
      </w:pPr>
      <w:r>
        <w:rPr>
          <w:rStyle w:val="92"/>
          <w:rFonts w:hint="default" w:ascii="Times New Roman" w:hAnsi="Times New Roman" w:cs="Times New Roman"/>
          <w:b w:val="0"/>
          <w:bCs w:val="0"/>
          <w:sz w:val="24"/>
          <w:szCs w:val="24"/>
          <w:lang w:val="en-US"/>
        </w:rPr>
        <w:t xml:space="preserve">1.  </w:t>
      </w:r>
      <w:r>
        <w:rPr>
          <w:rStyle w:val="92"/>
          <w:rFonts w:hint="default" w:ascii="Times New Roman" w:hAnsi="Times New Roman" w:cs="Times New Roman"/>
          <w:sz w:val="24"/>
          <w:szCs w:val="24"/>
        </w:rPr>
        <w:t>Batch Size</w:t>
      </w:r>
      <w:r>
        <w:rPr>
          <w:rFonts w:hint="default" w:ascii="Times New Roman" w:hAnsi="Times New Roman" w:cs="Times New Roman"/>
          <w:sz w:val="24"/>
          <w:szCs w:val="24"/>
        </w:rPr>
        <w:t xml:space="preserve">: 128, </w:t>
      </w:r>
      <w:r>
        <w:rPr>
          <w:rStyle w:val="92"/>
          <w:rFonts w:hint="default" w:ascii="Times New Roman" w:hAnsi="Times New Roman" w:cs="Times New Roman"/>
          <w:sz w:val="24"/>
          <w:szCs w:val="24"/>
        </w:rPr>
        <w:t>Epochs</w:t>
      </w:r>
      <w:r>
        <w:rPr>
          <w:rFonts w:hint="default" w:ascii="Times New Roman" w:hAnsi="Times New Roman" w:cs="Times New Roman"/>
          <w:sz w:val="24"/>
          <w:szCs w:val="24"/>
        </w:rPr>
        <w:t>: 50.</w:t>
      </w:r>
    </w:p>
    <w:p w14:paraId="3CDDFD19">
      <w:pPr>
        <w:keepNext w:val="0"/>
        <w:keepLines w:val="0"/>
        <w:widowControl/>
        <w:numPr>
          <w:ilvl w:val="0"/>
          <w:numId w:val="0"/>
        </w:numPr>
        <w:suppressLineNumbers w:val="0"/>
        <w:spacing w:before="0" w:beforeAutospacing="1" w:after="0" w:afterAutospacing="1" w:line="360" w:lineRule="auto"/>
        <w:ind w:left="400" w:left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2.  </w:t>
      </w:r>
      <w:r>
        <w:rPr>
          <w:rFonts w:hint="default" w:ascii="Times New Roman" w:hAnsi="Times New Roman" w:cs="Times New Roman"/>
          <w:sz w:val="24"/>
          <w:szCs w:val="24"/>
        </w:rPr>
        <w:t>Optimizer: RMSprop with weighted loss (</w:t>
      </w:r>
      <w:r>
        <w:rPr>
          <w:rStyle w:val="44"/>
          <w:rFonts w:hint="default" w:ascii="Times New Roman" w:hAnsi="Times New Roman" w:cs="Times New Roman"/>
          <w:sz w:val="24"/>
          <w:szCs w:val="24"/>
        </w:rPr>
        <w:t>mask_estimation_loss: 1.0</w:t>
      </w:r>
      <w:r>
        <w:rPr>
          <w:rFonts w:hint="default" w:ascii="Times New Roman" w:hAnsi="Times New Roman" w:cs="Times New Roman"/>
          <w:sz w:val="24"/>
          <w:szCs w:val="24"/>
        </w:rPr>
        <w:t xml:space="preserve">, </w:t>
      </w:r>
      <w:r>
        <w:rPr>
          <w:rStyle w:val="44"/>
          <w:rFonts w:hint="default" w:ascii="Times New Roman" w:hAnsi="Times New Roman" w:cs="Times New Roman"/>
          <w:sz w:val="24"/>
          <w:szCs w:val="24"/>
        </w:rPr>
        <w:t>feature_estimation_loss: 1.0</w:t>
      </w:r>
      <w:r>
        <w:rPr>
          <w:rFonts w:hint="default" w:ascii="Times New Roman" w:hAnsi="Times New Roman" w:cs="Times New Roman"/>
          <w:sz w:val="24"/>
          <w:szCs w:val="24"/>
        </w:rPr>
        <w:t>).</w:t>
      </w:r>
    </w:p>
    <w:p w14:paraId="2B5C70B6">
      <w:pPr>
        <w:keepNext w:val="0"/>
        <w:keepLines w:val="0"/>
        <w:widowControl/>
        <w:numPr>
          <w:ilvl w:val="0"/>
          <w:numId w:val="0"/>
        </w:numPr>
        <w:suppressLineNumbers w:val="0"/>
        <w:spacing w:before="0" w:beforeAutospacing="1" w:after="0" w:afterAutospacing="1" w:line="360" w:lineRule="auto"/>
        <w:ind w:left="400" w:left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3. </w:t>
      </w:r>
      <w:r>
        <w:rPr>
          <w:rFonts w:hint="default" w:ascii="Times New Roman" w:hAnsi="Times New Roman" w:cs="Times New Roman"/>
          <w:sz w:val="24"/>
          <w:szCs w:val="24"/>
        </w:rPr>
        <w:t xml:space="preserve">The </w:t>
      </w:r>
      <w:r>
        <w:rPr>
          <w:rFonts w:hint="default" w:ascii="Times New Roman" w:hAnsi="Times New Roman" w:cs="Times New Roman"/>
          <w:sz w:val="24"/>
          <w:szCs w:val="24"/>
        </w:rPr>
        <w:t xml:space="preserve">model achieved convergence at </w:t>
      </w:r>
      <w:r>
        <w:rPr>
          <w:rStyle w:val="92"/>
          <w:rFonts w:hint="default" w:ascii="Times New Roman" w:hAnsi="Times New Roman" w:cs="Times New Roman"/>
          <w:sz w:val="24"/>
          <w:szCs w:val="24"/>
        </w:rPr>
        <w:t>50 epochs</w:t>
      </w:r>
      <w:r>
        <w:rPr>
          <w:rFonts w:hint="default" w:ascii="Times New Roman" w:hAnsi="Times New Roman" w:cs="Times New Roman"/>
          <w:sz w:val="24"/>
          <w:szCs w:val="24"/>
        </w:rPr>
        <w:t xml:space="preserve">, with final feature estimation loss of </w:t>
      </w:r>
      <w:r>
        <w:rPr>
          <w:rStyle w:val="92"/>
          <w:rFonts w:hint="default" w:ascii="Times New Roman" w:hAnsi="Times New Roman" w:cs="Times New Roman"/>
          <w:sz w:val="24"/>
          <w:szCs w:val="24"/>
        </w:rPr>
        <w:t>0.6936</w:t>
      </w:r>
      <w:r>
        <w:rPr>
          <w:rFonts w:hint="default" w:ascii="Times New Roman" w:hAnsi="Times New Roman" w:cs="Times New Roman"/>
          <w:sz w:val="24"/>
          <w:szCs w:val="24"/>
        </w:rPr>
        <w:t xml:space="preserve"> and mask estimation loss of </w:t>
      </w:r>
      <w:r>
        <w:rPr>
          <w:rStyle w:val="92"/>
          <w:rFonts w:hint="default" w:ascii="Times New Roman" w:hAnsi="Times New Roman" w:cs="Times New Roman"/>
          <w:sz w:val="24"/>
          <w:szCs w:val="24"/>
        </w:rPr>
        <w:t>0.8807</w:t>
      </w:r>
      <w:r>
        <w:rPr>
          <w:rFonts w:hint="default" w:ascii="Times New Roman" w:hAnsi="Times New Roman" w:cs="Times New Roman"/>
          <w:sz w:val="24"/>
          <w:szCs w:val="24"/>
        </w:rPr>
        <w:t>.</w:t>
      </w:r>
    </w:p>
    <w:p w14:paraId="45502BEB">
      <w:pPr>
        <w:pStyle w:val="85"/>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eastAsia="SimSun" w:cs="Times New Roman"/>
          <w:sz w:val="24"/>
          <w:szCs w:val="24"/>
          <w:lang w:val="en-US"/>
        </w:rPr>
        <w:t>5.2.4 Results</w:t>
      </w:r>
      <w:r>
        <w:rPr>
          <w:rFonts w:hint="default" w:ascii="Times New Roman" w:hAnsi="Times New Roman" w:cs="Times New Roman"/>
          <w:sz w:val="24"/>
          <w:szCs w:val="24"/>
        </w:rPr>
        <w:t>:</w:t>
      </w:r>
    </w:p>
    <w:p w14:paraId="109CC4A3">
      <w:pPr>
        <w:keepNext w:val="0"/>
        <w:keepLines w:val="0"/>
        <w:widowControl/>
        <w:numPr>
          <w:ilvl w:val="0"/>
          <w:numId w:val="0"/>
        </w:numPr>
        <w:suppressLineNumbers w:val="0"/>
        <w:spacing w:before="0" w:beforeAutospacing="1" w:after="0" w:afterAutospacing="1" w:line="360" w:lineRule="auto"/>
        <w:ind w:left="400" w:left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The </w:t>
      </w:r>
      <w:r>
        <w:rPr>
          <w:rFonts w:hint="default" w:ascii="Times New Roman" w:hAnsi="Times New Roman" w:cs="Times New Roman"/>
          <w:sz w:val="24"/>
          <w:szCs w:val="24"/>
        </w:rPr>
        <w:t>trained encoder was extracted, which transforms raw features into representations suitable for downstream tasks.</w:t>
      </w:r>
    </w:p>
    <w:p w14:paraId="4F19FDE2">
      <w:pPr>
        <w:pStyle w:val="5"/>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b/>
          <w:bCs/>
          <w:sz w:val="24"/>
          <w:szCs w:val="24"/>
          <w:lang w:val="en-US"/>
        </w:rPr>
        <w:t xml:space="preserve">5.3 </w:t>
      </w:r>
      <w:r>
        <w:rPr>
          <w:rStyle w:val="92"/>
          <w:rFonts w:hint="default" w:ascii="Times New Roman" w:hAnsi="Times New Roman" w:cs="Times New Roman"/>
          <w:b/>
          <w:bCs/>
          <w:sz w:val="24"/>
          <w:szCs w:val="24"/>
        </w:rPr>
        <w:t>Supervised Fine-Tuning and Testing</w:t>
      </w:r>
    </w:p>
    <w:p w14:paraId="2106AB9C">
      <w:pPr>
        <w:pStyle w:val="8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After feature extraction, supervised learning models were applied for clustering and classification tasks on labeled data:</w:t>
      </w:r>
    </w:p>
    <w:p w14:paraId="65330D99">
      <w:pPr>
        <w:pStyle w:val="6"/>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b/>
          <w:bCs/>
          <w:sz w:val="24"/>
          <w:szCs w:val="24"/>
          <w:lang w:val="en-US"/>
        </w:rPr>
        <w:t xml:space="preserve">5.3.1  </w:t>
      </w:r>
      <w:r>
        <w:rPr>
          <w:rStyle w:val="92"/>
          <w:rFonts w:hint="default" w:ascii="Times New Roman" w:hAnsi="Times New Roman" w:cs="Times New Roman"/>
          <w:b/>
          <w:bCs/>
          <w:sz w:val="24"/>
          <w:szCs w:val="24"/>
        </w:rPr>
        <w:t>Logistic Regression</w:t>
      </w:r>
    </w:p>
    <w:p w14:paraId="5F70E0C7">
      <w:pPr>
        <w:keepNext w:val="0"/>
        <w:keepLines w:val="0"/>
        <w:widowControl/>
        <w:numPr>
          <w:ilvl w:val="0"/>
          <w:numId w:val="1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Purpose</w:t>
      </w:r>
      <w:r>
        <w:rPr>
          <w:rFonts w:hint="default" w:ascii="Times New Roman" w:hAnsi="Times New Roman" w:cs="Times New Roman"/>
          <w:sz w:val="24"/>
          <w:szCs w:val="24"/>
        </w:rPr>
        <w:t>: A linear, interpretable model with probabilistic outputs for binary/multiclass classification.</w:t>
      </w:r>
    </w:p>
    <w:p w14:paraId="431EAF3C">
      <w:pPr>
        <w:keepNext w:val="0"/>
        <w:keepLines w:val="0"/>
        <w:widowControl/>
        <w:numPr>
          <w:ilvl w:val="0"/>
          <w:numId w:val="1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Procedure</w:t>
      </w:r>
      <w:r>
        <w:rPr>
          <w:rFonts w:hint="default" w:ascii="Times New Roman" w:hAnsi="Times New Roman" w:cs="Times New Roman"/>
          <w:sz w:val="24"/>
          <w:szCs w:val="24"/>
        </w:rPr>
        <w:t>:</w:t>
      </w:r>
    </w:p>
    <w:p w14:paraId="47DF59A2">
      <w:pPr>
        <w:keepNext w:val="0"/>
        <w:keepLines w:val="0"/>
        <w:widowControl/>
        <w:numPr>
          <w:ilvl w:val="0"/>
          <w:numId w:val="17"/>
        </w:numPr>
        <w:suppressLineNumbers w:val="0"/>
        <w:spacing w:before="0" w:beforeAutospacing="1" w:after="0" w:afterAutospacing="1" w:line="360" w:lineRule="auto"/>
        <w:ind w:left="1080"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Input data was scaled using </w:t>
      </w:r>
      <w:r>
        <w:rPr>
          <w:rStyle w:val="44"/>
          <w:rFonts w:hint="default" w:ascii="Times New Roman" w:hAnsi="Times New Roman" w:cs="Times New Roman"/>
          <w:sz w:val="24"/>
          <w:szCs w:val="24"/>
        </w:rPr>
        <w:t>StandardScaler</w:t>
      </w:r>
      <w:r>
        <w:rPr>
          <w:rFonts w:hint="default" w:ascii="Times New Roman" w:hAnsi="Times New Roman" w:cs="Times New Roman"/>
          <w:sz w:val="24"/>
          <w:szCs w:val="24"/>
        </w:rPr>
        <w:t>.</w:t>
      </w:r>
    </w:p>
    <w:p w14:paraId="07A2CF13">
      <w:pPr>
        <w:keepNext w:val="0"/>
        <w:keepLines w:val="0"/>
        <w:widowControl/>
        <w:numPr>
          <w:ilvl w:val="0"/>
          <w:numId w:val="17"/>
        </w:numPr>
        <w:suppressLineNumbers w:val="0"/>
        <w:spacing w:before="0" w:beforeAutospacing="1" w:after="0" w:afterAutospacing="1" w:line="360" w:lineRule="auto"/>
        <w:ind w:left="108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A logistic regression model (</w:t>
      </w:r>
      <w:r>
        <w:rPr>
          <w:rStyle w:val="44"/>
          <w:rFonts w:hint="default" w:ascii="Times New Roman" w:hAnsi="Times New Roman" w:cs="Times New Roman"/>
          <w:sz w:val="24"/>
          <w:szCs w:val="24"/>
        </w:rPr>
        <w:t>LogisticRegression</w:t>
      </w:r>
      <w:r>
        <w:rPr>
          <w:rFonts w:hint="default" w:ascii="Times New Roman" w:hAnsi="Times New Roman" w:cs="Times New Roman"/>
          <w:sz w:val="24"/>
          <w:szCs w:val="24"/>
        </w:rPr>
        <w:t xml:space="preserve"> from </w:t>
      </w:r>
      <w:r>
        <w:rPr>
          <w:rStyle w:val="44"/>
          <w:rFonts w:hint="default" w:ascii="Times New Roman" w:hAnsi="Times New Roman" w:cs="Times New Roman"/>
          <w:sz w:val="24"/>
          <w:szCs w:val="24"/>
        </w:rPr>
        <w:t>sklearn</w:t>
      </w:r>
      <w:r>
        <w:rPr>
          <w:rFonts w:hint="default" w:ascii="Times New Roman" w:hAnsi="Times New Roman" w:cs="Times New Roman"/>
          <w:sz w:val="24"/>
          <w:szCs w:val="24"/>
        </w:rPr>
        <w:t xml:space="preserve">) was trained with a maximum of </w:t>
      </w:r>
      <w:r>
        <w:rPr>
          <w:rStyle w:val="92"/>
          <w:rFonts w:hint="default" w:ascii="Times New Roman" w:hAnsi="Times New Roman" w:cs="Times New Roman"/>
          <w:sz w:val="24"/>
          <w:szCs w:val="24"/>
        </w:rPr>
        <w:t>500 iterations</w:t>
      </w:r>
      <w:r>
        <w:rPr>
          <w:rFonts w:hint="default" w:ascii="Times New Roman" w:hAnsi="Times New Roman" w:cs="Times New Roman"/>
          <w:sz w:val="24"/>
          <w:szCs w:val="24"/>
        </w:rPr>
        <w:t>.</w:t>
      </w:r>
    </w:p>
    <w:p w14:paraId="245305D9">
      <w:pPr>
        <w:keepNext w:val="0"/>
        <w:keepLines w:val="0"/>
        <w:widowControl/>
        <w:numPr>
          <w:numId w:val="0"/>
        </w:numPr>
        <w:suppressLineNumbers w:val="0"/>
        <w:spacing w:before="0" w:beforeAutospacing="1" w:after="0" w:afterAutospacing="1" w:line="360" w:lineRule="auto"/>
        <w:ind w:left="1080" w:left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3.</w:t>
      </w:r>
      <w:r>
        <w:rPr>
          <w:rFonts w:hint="default" w:ascii="Times New Roman" w:hAnsi="Times New Roman" w:cs="Times New Roman"/>
          <w:sz w:val="24"/>
          <w:szCs w:val="24"/>
        </w:rPr>
        <w:t xml:space="preserve">Probabilities for each class were predicted using the </w:t>
      </w:r>
      <w:r>
        <w:rPr>
          <w:rStyle w:val="44"/>
          <w:rFonts w:hint="default" w:ascii="Times New Roman" w:hAnsi="Times New Roman" w:cs="Times New Roman"/>
          <w:sz w:val="24"/>
          <w:szCs w:val="24"/>
        </w:rPr>
        <w:t>predict_proba</w:t>
      </w:r>
      <w:r>
        <w:rPr>
          <w:rFonts w:hint="default" w:ascii="Times New Roman" w:hAnsi="Times New Roman" w:cs="Times New Roman"/>
          <w:sz w:val="24"/>
          <w:szCs w:val="24"/>
        </w:rPr>
        <w:t xml:space="preserve"> method.</w:t>
      </w:r>
    </w:p>
    <w:p w14:paraId="4CD553A1">
      <w:pPr>
        <w:keepNext w:val="0"/>
        <w:keepLines w:val="0"/>
        <w:widowControl/>
        <w:numPr>
          <w:ilvl w:val="0"/>
          <w:numId w:val="1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Results</w:t>
      </w:r>
      <w:r>
        <w:rPr>
          <w:rFonts w:hint="default" w:ascii="Times New Roman" w:hAnsi="Times New Roman" w:cs="Times New Roman"/>
          <w:sz w:val="24"/>
          <w:szCs w:val="24"/>
        </w:rPr>
        <w:t>:</w:t>
      </w:r>
    </w:p>
    <w:p w14:paraId="4310B11B">
      <w:pPr>
        <w:keepNext w:val="0"/>
        <w:keepLines w:val="0"/>
        <w:widowControl/>
        <w:numPr>
          <w:ilvl w:val="1"/>
          <w:numId w:val="18"/>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Log loss on the test data: </w:t>
      </w:r>
      <w:r>
        <w:rPr>
          <w:rStyle w:val="92"/>
          <w:rFonts w:hint="default" w:ascii="Times New Roman" w:hAnsi="Times New Roman" w:cs="Times New Roman"/>
          <w:sz w:val="24"/>
          <w:szCs w:val="24"/>
        </w:rPr>
        <w:t>0.0299</w:t>
      </w:r>
      <w:r>
        <w:rPr>
          <w:rFonts w:hint="default" w:ascii="Times New Roman" w:hAnsi="Times New Roman" w:cs="Times New Roman"/>
          <w:sz w:val="24"/>
          <w:szCs w:val="24"/>
        </w:rPr>
        <w:t>, indicating excellent probabilistic predictions.</w:t>
      </w:r>
    </w:p>
    <w:p w14:paraId="67DF6AC8">
      <w:pPr>
        <w:pStyle w:val="6"/>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b/>
          <w:bCs/>
          <w:sz w:val="24"/>
          <w:szCs w:val="24"/>
          <w:lang w:val="en-US"/>
        </w:rPr>
        <w:t xml:space="preserve">5.3.2  </w:t>
      </w:r>
      <w:r>
        <w:rPr>
          <w:rStyle w:val="92"/>
          <w:rFonts w:hint="default" w:ascii="Times New Roman" w:hAnsi="Times New Roman" w:cs="Times New Roman"/>
          <w:b/>
          <w:bCs/>
          <w:sz w:val="24"/>
          <w:szCs w:val="24"/>
        </w:rPr>
        <w:t>XGBoost</w:t>
      </w:r>
    </w:p>
    <w:p w14:paraId="756D7800">
      <w:pPr>
        <w:keepNext w:val="0"/>
        <w:keepLines w:val="0"/>
        <w:widowControl/>
        <w:numPr>
          <w:ilvl w:val="0"/>
          <w:numId w:val="19"/>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Purpose</w:t>
      </w:r>
      <w:r>
        <w:rPr>
          <w:rFonts w:hint="default" w:ascii="Times New Roman" w:hAnsi="Times New Roman" w:cs="Times New Roman"/>
          <w:sz w:val="24"/>
          <w:szCs w:val="24"/>
        </w:rPr>
        <w:t>: A non-linear, ensemble-based model that uses gradient boosting for improved performance, especially on complex datasets.</w:t>
      </w:r>
    </w:p>
    <w:p w14:paraId="0F4A20B3">
      <w:pPr>
        <w:keepNext w:val="0"/>
        <w:keepLines w:val="0"/>
        <w:widowControl/>
        <w:numPr>
          <w:ilvl w:val="0"/>
          <w:numId w:val="19"/>
        </w:numPr>
        <w:suppressLineNumbers w:val="0"/>
        <w:spacing w:before="0" w:beforeAutospacing="1" w:after="0" w:afterAutospacing="1" w:line="360" w:lineRule="auto"/>
        <w:ind w:left="720" w:hanging="360"/>
        <w:jc w:val="left"/>
        <w:rPr>
          <w:rFonts w:hint="default" w:ascii="Times New Roman" w:hAnsi="Times New Roman" w:cs="Times New Roman"/>
          <w:sz w:val="24"/>
          <w:szCs w:val="24"/>
        </w:rPr>
      </w:pPr>
      <w:r>
        <w:rPr>
          <w:rStyle w:val="92"/>
          <w:rFonts w:hint="default" w:ascii="Times New Roman" w:hAnsi="Times New Roman" w:cs="Times New Roman"/>
          <w:sz w:val="24"/>
          <w:szCs w:val="24"/>
        </w:rPr>
        <w:t>Procedure</w:t>
      </w:r>
      <w:r>
        <w:rPr>
          <w:rFonts w:hint="default" w:ascii="Times New Roman" w:hAnsi="Times New Roman" w:cs="Times New Roman"/>
          <w:sz w:val="24"/>
          <w:szCs w:val="24"/>
        </w:rPr>
        <w:t>:</w:t>
      </w:r>
    </w:p>
    <w:p w14:paraId="2387634C">
      <w:pPr>
        <w:keepNext w:val="0"/>
        <w:keepLines w:val="0"/>
        <w:widowControl/>
        <w:numPr>
          <w:ilvl w:val="1"/>
          <w:numId w:val="20"/>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Labels were adjusted by subtracting 1 (required by </w:t>
      </w:r>
      <w:r>
        <w:rPr>
          <w:rStyle w:val="44"/>
          <w:rFonts w:hint="default" w:ascii="Times New Roman" w:hAnsi="Times New Roman" w:cs="Times New Roman"/>
          <w:sz w:val="24"/>
          <w:szCs w:val="24"/>
        </w:rPr>
        <w:t>XGBClassifier</w:t>
      </w:r>
      <w:r>
        <w:rPr>
          <w:rFonts w:hint="default" w:ascii="Times New Roman" w:hAnsi="Times New Roman" w:cs="Times New Roman"/>
          <w:sz w:val="24"/>
          <w:szCs w:val="24"/>
        </w:rPr>
        <w:t>).</w:t>
      </w:r>
    </w:p>
    <w:p w14:paraId="50B41503">
      <w:pPr>
        <w:keepNext w:val="0"/>
        <w:keepLines w:val="0"/>
        <w:widowControl/>
        <w:numPr>
          <w:ilvl w:val="1"/>
          <w:numId w:val="20"/>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44"/>
          <w:rFonts w:hint="default" w:ascii="Times New Roman" w:hAnsi="Times New Roman" w:cs="Times New Roman"/>
          <w:sz w:val="24"/>
          <w:szCs w:val="24"/>
        </w:rPr>
        <w:t>XGBClassifier</w:t>
      </w:r>
      <w:r>
        <w:rPr>
          <w:rFonts w:hint="default" w:ascii="Times New Roman" w:hAnsi="Times New Roman" w:cs="Times New Roman"/>
          <w:sz w:val="24"/>
          <w:szCs w:val="24"/>
        </w:rPr>
        <w:t xml:space="preserve"> was trained with </w:t>
      </w:r>
      <w:r>
        <w:rPr>
          <w:rStyle w:val="92"/>
          <w:rFonts w:hint="default" w:ascii="Times New Roman" w:hAnsi="Times New Roman" w:cs="Times New Roman"/>
          <w:sz w:val="24"/>
          <w:szCs w:val="24"/>
        </w:rPr>
        <w:t>log loss</w:t>
      </w:r>
      <w:r>
        <w:rPr>
          <w:rFonts w:hint="default" w:ascii="Times New Roman" w:hAnsi="Times New Roman" w:cs="Times New Roman"/>
          <w:sz w:val="24"/>
          <w:szCs w:val="24"/>
        </w:rPr>
        <w:t xml:space="preserve"> as the evaluation metric.</w:t>
      </w:r>
    </w:p>
    <w:p w14:paraId="5E302CB8">
      <w:pPr>
        <w:keepNext w:val="0"/>
        <w:keepLines w:val="0"/>
        <w:widowControl/>
        <w:numPr>
          <w:ilvl w:val="1"/>
          <w:numId w:val="20"/>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Probabilities for each class were predicted.</w:t>
      </w:r>
    </w:p>
    <w:p w14:paraId="27D8CFD5">
      <w:pPr>
        <w:keepNext w:val="0"/>
        <w:keepLines w:val="0"/>
        <w:widowControl/>
        <w:numPr>
          <w:ilvl w:val="0"/>
          <w:numId w:val="19"/>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Results</w:t>
      </w:r>
      <w:r>
        <w:rPr>
          <w:rFonts w:hint="default" w:ascii="Times New Roman" w:hAnsi="Times New Roman" w:cs="Times New Roman"/>
          <w:sz w:val="24"/>
          <w:szCs w:val="24"/>
        </w:rPr>
        <w:t>:</w:t>
      </w:r>
    </w:p>
    <w:p w14:paraId="2096E825">
      <w:pPr>
        <w:keepNext w:val="0"/>
        <w:keepLines w:val="0"/>
        <w:widowControl/>
        <w:numPr>
          <w:numId w:val="0"/>
        </w:numPr>
        <w:suppressLineNumbers w:val="0"/>
        <w:spacing w:before="0" w:beforeAutospacing="1" w:after="0" w:afterAutospacing="1" w:line="36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 xml:space="preserve">Log loss on the test data: </w:t>
      </w:r>
      <w:r>
        <w:rPr>
          <w:rStyle w:val="92"/>
          <w:rFonts w:hint="default" w:ascii="Times New Roman" w:hAnsi="Times New Roman" w:cs="Times New Roman"/>
          <w:sz w:val="24"/>
          <w:szCs w:val="24"/>
        </w:rPr>
        <w:t>0.0039</w:t>
      </w:r>
      <w:r>
        <w:rPr>
          <w:rFonts w:hint="default" w:ascii="Times New Roman" w:hAnsi="Times New Roman" w:cs="Times New Roman"/>
          <w:sz w:val="24"/>
          <w:szCs w:val="24"/>
        </w:rPr>
        <w:t>, showcasing the power of ensemble methods in reducing errors.</w:t>
      </w:r>
    </w:p>
    <w:p w14:paraId="12B15473">
      <w:pPr>
        <w:keepNext w:val="0"/>
        <w:keepLines w:val="0"/>
        <w:widowControl/>
        <w:numPr>
          <w:numId w:val="0"/>
        </w:numPr>
        <w:suppressLineNumbers w:val="0"/>
        <w:spacing w:before="0" w:beforeAutospacing="1" w:after="0" w:afterAutospacing="1" w:line="360" w:lineRule="auto"/>
        <w:ind w:firstLine="240" w:firstLineChars="100"/>
        <w:jc w:val="both"/>
        <w:rPr>
          <w:rFonts w:hint="default" w:ascii="Times New Roman" w:hAnsi="Times New Roman" w:cs="Times New Roman"/>
          <w:sz w:val="24"/>
          <w:szCs w:val="24"/>
        </w:rPr>
      </w:pPr>
    </w:p>
    <w:p w14:paraId="51594699">
      <w:pPr>
        <w:keepNext w:val="0"/>
        <w:keepLines w:val="0"/>
        <w:widowControl/>
        <w:numPr>
          <w:numId w:val="0"/>
        </w:numPr>
        <w:suppressLineNumbers w:val="0"/>
        <w:spacing w:before="0" w:beforeAutospacing="1" w:after="0" w:afterAutospacing="1" w:line="360" w:lineRule="auto"/>
        <w:ind w:firstLine="240" w:firstLineChars="100"/>
        <w:jc w:val="both"/>
        <w:rPr>
          <w:rFonts w:hint="default" w:ascii="Times New Roman" w:hAnsi="Times New Roman" w:cs="Times New Roman"/>
          <w:sz w:val="24"/>
          <w:szCs w:val="24"/>
        </w:rPr>
      </w:pPr>
    </w:p>
    <w:p w14:paraId="1C04BAE9">
      <w:pPr>
        <w:pStyle w:val="5"/>
        <w:keepNext w:val="0"/>
        <w:keepLines w:val="0"/>
        <w:widowControl/>
        <w:suppressLineNumbers w:val="0"/>
        <w:spacing w:line="360" w:lineRule="auto"/>
        <w:rPr>
          <w:rFonts w:hint="default" w:ascii="Times New Roman" w:hAnsi="Times New Roman" w:cs="Times New Roman"/>
          <w:sz w:val="24"/>
          <w:szCs w:val="24"/>
        </w:rPr>
      </w:pPr>
      <w:r>
        <w:rPr>
          <w:rStyle w:val="92"/>
          <w:rFonts w:hint="default" w:ascii="Times New Roman" w:hAnsi="Times New Roman" w:cs="Times New Roman"/>
          <w:b/>
          <w:bCs/>
          <w:sz w:val="24"/>
          <w:szCs w:val="24"/>
          <w:lang w:val="en-US"/>
        </w:rPr>
        <w:t xml:space="preserve">5.4 </w:t>
      </w:r>
      <w:r>
        <w:rPr>
          <w:rStyle w:val="92"/>
          <w:rFonts w:hint="default" w:ascii="Times New Roman" w:hAnsi="Times New Roman" w:cs="Times New Roman"/>
          <w:b/>
          <w:bCs/>
          <w:sz w:val="24"/>
          <w:szCs w:val="24"/>
        </w:rPr>
        <w:t>Model Comparison</w:t>
      </w:r>
    </w:p>
    <w:tbl>
      <w:tblPr>
        <w:tblStyle w:val="111"/>
        <w:tblW w:w="105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89"/>
        <w:gridCol w:w="987"/>
        <w:gridCol w:w="7554"/>
      </w:tblGrid>
      <w:tr w14:paraId="3250F1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jc w:val="center"/>
        </w:trPr>
        <w:tc>
          <w:tcPr>
            <w:tcW w:w="1989" w:type="dxa"/>
            <w:shd w:val="clear" w:color="auto" w:fill="auto"/>
            <w:vAlign w:val="center"/>
          </w:tcPr>
          <w:p w14:paraId="5704B985">
            <w:pPr>
              <w:keepNext w:val="0"/>
              <w:keepLines w:val="0"/>
              <w:widowControl/>
              <w:suppressLineNumbers w:val="0"/>
              <w:spacing w:line="360" w:lineRule="auto"/>
              <w:jc w:val="center"/>
              <w:rPr>
                <w:rFonts w:hint="default" w:ascii="Times New Roman" w:hAnsi="Times New Roman" w:cs="Times New Roman" w:eastAsiaTheme="minorEastAsia"/>
                <w:b/>
                <w:bCs/>
                <w:sz w:val="24"/>
                <w:szCs w:val="24"/>
                <w:lang w:val="en-US" w:eastAsia="zh-CN" w:bidi="ar-SA"/>
              </w:rPr>
            </w:pPr>
            <w:r>
              <w:rPr>
                <w:rStyle w:val="92"/>
                <w:rFonts w:hint="default" w:ascii="Times New Roman" w:hAnsi="Times New Roman" w:eastAsia="SimSun" w:cs="Times New Roman"/>
                <w:kern w:val="0"/>
                <w:sz w:val="24"/>
                <w:szCs w:val="24"/>
                <w:lang w:val="en-US" w:eastAsia="zh-CN" w:bidi="ar"/>
              </w:rPr>
              <w:t>Model</w:t>
            </w:r>
          </w:p>
        </w:tc>
        <w:tc>
          <w:tcPr>
            <w:tcW w:w="987" w:type="dxa"/>
            <w:shd w:val="clear" w:color="auto" w:fill="auto"/>
            <w:vAlign w:val="center"/>
          </w:tcPr>
          <w:p w14:paraId="7B025916">
            <w:pPr>
              <w:keepNext w:val="0"/>
              <w:keepLines w:val="0"/>
              <w:widowControl/>
              <w:suppressLineNumbers w:val="0"/>
              <w:spacing w:line="360" w:lineRule="auto"/>
              <w:jc w:val="center"/>
              <w:rPr>
                <w:rFonts w:hint="default" w:ascii="Times New Roman" w:hAnsi="Times New Roman" w:cs="Times New Roman" w:eastAsiaTheme="minorEastAsia"/>
                <w:b/>
                <w:bCs/>
                <w:sz w:val="24"/>
                <w:szCs w:val="24"/>
                <w:lang w:val="en-US" w:eastAsia="zh-CN" w:bidi="ar-SA"/>
              </w:rPr>
            </w:pPr>
            <w:r>
              <w:rPr>
                <w:rStyle w:val="92"/>
                <w:rFonts w:hint="default" w:ascii="Times New Roman" w:hAnsi="Times New Roman" w:eastAsia="SimSun" w:cs="Times New Roman"/>
                <w:kern w:val="0"/>
                <w:sz w:val="24"/>
                <w:szCs w:val="24"/>
                <w:lang w:val="en-US" w:eastAsia="zh-CN" w:bidi="ar"/>
              </w:rPr>
              <w:t>Log Loss</w:t>
            </w:r>
          </w:p>
        </w:tc>
        <w:tc>
          <w:tcPr>
            <w:tcW w:w="7554" w:type="dxa"/>
            <w:shd w:val="clear" w:color="auto" w:fill="auto"/>
            <w:vAlign w:val="center"/>
          </w:tcPr>
          <w:p w14:paraId="26C7490D">
            <w:pPr>
              <w:keepNext w:val="0"/>
              <w:keepLines w:val="0"/>
              <w:widowControl/>
              <w:suppressLineNumbers w:val="0"/>
              <w:spacing w:line="360" w:lineRule="auto"/>
              <w:jc w:val="center"/>
              <w:rPr>
                <w:rFonts w:hint="default" w:ascii="Times New Roman" w:hAnsi="Times New Roman" w:cs="Times New Roman" w:eastAsiaTheme="minorEastAsia"/>
                <w:b/>
                <w:bCs/>
                <w:sz w:val="24"/>
                <w:szCs w:val="24"/>
                <w:lang w:val="en-US" w:eastAsia="zh-CN" w:bidi="ar-SA"/>
              </w:rPr>
            </w:pPr>
            <w:r>
              <w:rPr>
                <w:rStyle w:val="92"/>
                <w:rFonts w:hint="default" w:ascii="Times New Roman" w:hAnsi="Times New Roman" w:eastAsia="SimSun" w:cs="Times New Roman"/>
                <w:kern w:val="0"/>
                <w:sz w:val="24"/>
                <w:szCs w:val="24"/>
                <w:lang w:val="en-US" w:eastAsia="zh-CN" w:bidi="ar"/>
              </w:rPr>
              <w:t>Advantages</w:t>
            </w:r>
          </w:p>
        </w:tc>
      </w:tr>
      <w:tr w14:paraId="67DAC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jc w:val="center"/>
        </w:trPr>
        <w:tc>
          <w:tcPr>
            <w:tcW w:w="1989" w:type="dxa"/>
            <w:shd w:val="clear" w:color="auto" w:fill="auto"/>
            <w:vAlign w:val="center"/>
          </w:tcPr>
          <w:p w14:paraId="576F8740">
            <w:pPr>
              <w:keepNext w:val="0"/>
              <w:keepLines w:val="0"/>
              <w:widowControl/>
              <w:suppressLineNumbers w:val="0"/>
              <w:spacing w:line="360" w:lineRule="auto"/>
              <w:jc w:val="left"/>
              <w:rPr>
                <w:rFonts w:hint="default" w:ascii="Times New Roman" w:hAnsi="Times New Roman" w:cs="Times New Roman" w:eastAsiaTheme="minorEastAsia"/>
                <w:sz w:val="24"/>
                <w:szCs w:val="24"/>
                <w:lang w:val="en-US" w:eastAsia="zh-CN" w:bidi="ar-SA"/>
              </w:rPr>
            </w:pPr>
            <w:r>
              <w:rPr>
                <w:rFonts w:hint="default" w:ascii="Times New Roman" w:hAnsi="Times New Roman" w:eastAsia="SimSun" w:cs="Times New Roman"/>
                <w:kern w:val="0"/>
                <w:sz w:val="24"/>
                <w:szCs w:val="24"/>
                <w:lang w:val="en-US" w:eastAsia="zh-CN" w:bidi="ar"/>
              </w:rPr>
              <w:t>Logistic Regression</w:t>
            </w:r>
          </w:p>
        </w:tc>
        <w:tc>
          <w:tcPr>
            <w:tcW w:w="987" w:type="dxa"/>
            <w:shd w:val="clear" w:color="auto" w:fill="auto"/>
            <w:vAlign w:val="center"/>
          </w:tcPr>
          <w:p w14:paraId="2E70BA16">
            <w:pPr>
              <w:keepNext w:val="0"/>
              <w:keepLines w:val="0"/>
              <w:widowControl/>
              <w:suppressLineNumbers w:val="0"/>
              <w:spacing w:line="360" w:lineRule="auto"/>
              <w:jc w:val="left"/>
              <w:rPr>
                <w:rFonts w:hint="default" w:ascii="Times New Roman" w:hAnsi="Times New Roman" w:cs="Times New Roman" w:eastAsiaTheme="minorEastAsia"/>
                <w:sz w:val="24"/>
                <w:szCs w:val="24"/>
                <w:lang w:val="en-US" w:eastAsia="zh-CN" w:bidi="ar-SA"/>
              </w:rPr>
            </w:pPr>
            <w:r>
              <w:rPr>
                <w:rFonts w:hint="default" w:ascii="Times New Roman" w:hAnsi="Times New Roman" w:eastAsia="SimSun" w:cs="Times New Roman"/>
                <w:kern w:val="0"/>
                <w:sz w:val="24"/>
                <w:szCs w:val="24"/>
                <w:lang w:val="en-US" w:eastAsia="zh-CN" w:bidi="ar"/>
              </w:rPr>
              <w:t>0.0299</w:t>
            </w:r>
          </w:p>
        </w:tc>
        <w:tc>
          <w:tcPr>
            <w:tcW w:w="7554" w:type="dxa"/>
            <w:shd w:val="clear" w:color="auto" w:fill="auto"/>
            <w:vAlign w:val="center"/>
          </w:tcPr>
          <w:p w14:paraId="4A9D3280">
            <w:pPr>
              <w:keepNext w:val="0"/>
              <w:keepLines w:val="0"/>
              <w:widowControl/>
              <w:suppressLineNumbers w:val="0"/>
              <w:spacing w:line="360" w:lineRule="auto"/>
              <w:jc w:val="left"/>
              <w:rPr>
                <w:rFonts w:hint="default" w:ascii="Times New Roman" w:hAnsi="Times New Roman" w:cs="Times New Roman" w:eastAsiaTheme="minorEastAsia"/>
                <w:sz w:val="24"/>
                <w:szCs w:val="24"/>
                <w:lang w:val="en-US" w:eastAsia="zh-CN" w:bidi="ar-SA"/>
              </w:rPr>
            </w:pPr>
            <w:r>
              <w:rPr>
                <w:rFonts w:hint="default" w:ascii="Times New Roman" w:hAnsi="Times New Roman" w:eastAsia="SimSun" w:cs="Times New Roman"/>
                <w:kern w:val="0"/>
                <w:sz w:val="24"/>
                <w:szCs w:val="24"/>
                <w:lang w:val="en-US" w:eastAsia="zh-CN" w:bidi="ar"/>
              </w:rPr>
              <w:t>Interpretable, efficient for high-dimensional data.</w:t>
            </w:r>
          </w:p>
        </w:tc>
      </w:tr>
      <w:tr w14:paraId="1096E0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989" w:type="dxa"/>
            <w:shd w:val="clear" w:color="auto" w:fill="auto"/>
            <w:vAlign w:val="center"/>
          </w:tcPr>
          <w:p w14:paraId="73A7E78E">
            <w:pPr>
              <w:keepNext w:val="0"/>
              <w:keepLines w:val="0"/>
              <w:widowControl/>
              <w:suppressLineNumbers w:val="0"/>
              <w:spacing w:line="360" w:lineRule="auto"/>
              <w:jc w:val="left"/>
              <w:rPr>
                <w:rFonts w:hint="default" w:ascii="Times New Roman" w:hAnsi="Times New Roman" w:cs="Times New Roman" w:eastAsiaTheme="minorEastAsia"/>
                <w:sz w:val="24"/>
                <w:szCs w:val="24"/>
                <w:lang w:val="en-US" w:eastAsia="zh-CN" w:bidi="ar-SA"/>
              </w:rPr>
            </w:pPr>
            <w:r>
              <w:rPr>
                <w:rFonts w:hint="default" w:ascii="Times New Roman" w:hAnsi="Times New Roman" w:eastAsia="SimSun" w:cs="Times New Roman"/>
                <w:kern w:val="0"/>
                <w:sz w:val="24"/>
                <w:szCs w:val="24"/>
                <w:lang w:val="en-US" w:eastAsia="zh-CN" w:bidi="ar"/>
              </w:rPr>
              <w:t>XGBoost</w:t>
            </w:r>
          </w:p>
        </w:tc>
        <w:tc>
          <w:tcPr>
            <w:tcW w:w="987" w:type="dxa"/>
            <w:shd w:val="clear" w:color="auto" w:fill="auto"/>
            <w:vAlign w:val="center"/>
          </w:tcPr>
          <w:p w14:paraId="2DA4FFBA">
            <w:pPr>
              <w:keepNext w:val="0"/>
              <w:keepLines w:val="0"/>
              <w:widowControl/>
              <w:suppressLineNumbers w:val="0"/>
              <w:spacing w:line="360" w:lineRule="auto"/>
              <w:jc w:val="left"/>
              <w:rPr>
                <w:rFonts w:hint="default" w:ascii="Times New Roman" w:hAnsi="Times New Roman" w:cs="Times New Roman" w:eastAsiaTheme="minorEastAsia"/>
                <w:sz w:val="24"/>
                <w:szCs w:val="24"/>
                <w:lang w:val="en-US" w:eastAsia="zh-CN" w:bidi="ar-SA"/>
              </w:rPr>
            </w:pPr>
            <w:r>
              <w:rPr>
                <w:rFonts w:hint="default" w:ascii="Times New Roman" w:hAnsi="Times New Roman" w:eastAsia="SimSun" w:cs="Times New Roman"/>
                <w:kern w:val="0"/>
                <w:sz w:val="24"/>
                <w:szCs w:val="24"/>
                <w:lang w:val="en-US" w:eastAsia="zh-CN" w:bidi="ar"/>
              </w:rPr>
              <w:t>0.0039</w:t>
            </w:r>
          </w:p>
        </w:tc>
        <w:tc>
          <w:tcPr>
            <w:tcW w:w="7554" w:type="dxa"/>
            <w:shd w:val="clear" w:color="auto" w:fill="auto"/>
            <w:vAlign w:val="center"/>
          </w:tcPr>
          <w:p w14:paraId="4798B6C6">
            <w:pPr>
              <w:keepNext w:val="0"/>
              <w:keepLines w:val="0"/>
              <w:widowControl/>
              <w:suppressLineNumbers w:val="0"/>
              <w:spacing w:line="360" w:lineRule="auto"/>
              <w:jc w:val="left"/>
              <w:rPr>
                <w:rFonts w:hint="default" w:ascii="Times New Roman" w:hAnsi="Times New Roman" w:cs="Times New Roman" w:eastAsiaTheme="minorEastAsia"/>
                <w:sz w:val="24"/>
                <w:szCs w:val="24"/>
                <w:lang w:val="en-US" w:eastAsia="zh-CN" w:bidi="ar-SA"/>
              </w:rPr>
            </w:pPr>
            <w:r>
              <w:rPr>
                <w:rFonts w:hint="default" w:ascii="Times New Roman" w:hAnsi="Times New Roman" w:eastAsia="SimSun" w:cs="Times New Roman"/>
                <w:kern w:val="0"/>
                <w:sz w:val="24"/>
                <w:szCs w:val="24"/>
                <w:lang w:val="en-US" w:eastAsia="zh-CN" w:bidi="ar"/>
              </w:rPr>
              <w:t>Handles non-linear relationships, robust against missing and imbalanced data.</w:t>
            </w:r>
          </w:p>
        </w:tc>
      </w:tr>
    </w:tbl>
    <w:p w14:paraId="5FD6A3A9">
      <w:pPr>
        <w:pStyle w:val="85"/>
        <w:keepNext w:val="0"/>
        <w:keepLines w:val="0"/>
        <w:widowControl/>
        <w:suppressLineNumbers w:val="0"/>
        <w:spacing w:line="360" w:lineRule="auto"/>
        <w:jc w:val="center"/>
        <w:rPr>
          <w:rStyle w:val="92"/>
          <w:rFonts w:hint="default" w:ascii="Times New Roman" w:hAnsi="Times New Roman" w:cs="Times New Roman"/>
          <w:sz w:val="24"/>
          <w:szCs w:val="24"/>
          <w:lang w:val="en-US"/>
        </w:rPr>
      </w:pPr>
      <w:r>
        <w:rPr>
          <w:rStyle w:val="92"/>
          <w:rFonts w:hint="default" w:ascii="Times New Roman" w:hAnsi="Times New Roman" w:cs="Times New Roman"/>
          <w:sz w:val="24"/>
          <w:szCs w:val="24"/>
          <w:lang w:val="en-US"/>
        </w:rPr>
        <w:t xml:space="preserve">Table 1: </w:t>
      </w:r>
      <w:r>
        <w:rPr>
          <w:rStyle w:val="92"/>
          <w:rFonts w:hint="default" w:ascii="Times New Roman" w:hAnsi="Times New Roman" w:cs="Times New Roman"/>
          <w:i/>
          <w:iCs/>
          <w:sz w:val="24"/>
          <w:szCs w:val="24"/>
          <w:lang w:val="en-US"/>
        </w:rPr>
        <w:t>Model Comparision</w:t>
      </w:r>
    </w:p>
    <w:p w14:paraId="0FE15E05">
      <w:pPr>
        <w:pStyle w:val="85"/>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sz w:val="24"/>
          <w:szCs w:val="24"/>
          <w:lang w:val="en-US"/>
        </w:rPr>
        <w:t xml:space="preserve">5.5 </w:t>
      </w:r>
      <w:r>
        <w:rPr>
          <w:rStyle w:val="92"/>
          <w:rFonts w:hint="default" w:ascii="Times New Roman" w:hAnsi="Times New Roman" w:cs="Times New Roman"/>
          <w:sz w:val="24"/>
          <w:szCs w:val="24"/>
        </w:rPr>
        <w:t>Self-Supervised Learning</w:t>
      </w:r>
      <w:r>
        <w:rPr>
          <w:rFonts w:hint="default" w:ascii="Times New Roman" w:hAnsi="Times New Roman" w:cs="Times New Roman"/>
          <w:sz w:val="24"/>
          <w:szCs w:val="24"/>
        </w:rPr>
        <w:t xml:space="preserve">: </w:t>
      </w:r>
    </w:p>
    <w:p w14:paraId="6406CC8B">
      <w:pPr>
        <w:pStyle w:val="85"/>
        <w:keepNext w:val="0"/>
        <w:keepLines w:val="0"/>
        <w:widowControl/>
        <w:suppressLineNumbers w:val="0"/>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w:t>
      </w:r>
      <w:r>
        <w:rPr>
          <w:rStyle w:val="92"/>
          <w:rFonts w:hint="default" w:ascii="Times New Roman" w:hAnsi="Times New Roman" w:eastAsia="SimSun" w:cs="Times New Roman"/>
          <w:sz w:val="24"/>
          <w:szCs w:val="24"/>
        </w:rPr>
        <w:t>self-supervised encoder</w:t>
      </w:r>
      <w:r>
        <w:rPr>
          <w:rFonts w:hint="default" w:ascii="Times New Roman" w:hAnsi="Times New Roman" w:eastAsia="SimSun" w:cs="Times New Roman"/>
          <w:sz w:val="24"/>
          <w:szCs w:val="24"/>
        </w:rPr>
        <w:t xml:space="preserve"> was utilized to generate feature representations from unlabeled data, which were subsequently used in semi-supervised learning. This approach combines unsupervised feature learning with supervised fine-tuning, leveraging both labeled and unlabeled datasets.</w:t>
      </w:r>
    </w:p>
    <w:p w14:paraId="5D2776DA">
      <w:pPr>
        <w:pStyle w:val="5"/>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b/>
          <w:bCs/>
          <w:sz w:val="24"/>
          <w:szCs w:val="24"/>
          <w:lang w:val="en-US"/>
        </w:rPr>
        <w:t xml:space="preserve">5.5.1 </w:t>
      </w:r>
      <w:r>
        <w:rPr>
          <w:rStyle w:val="92"/>
          <w:rFonts w:hint="default" w:ascii="Times New Roman" w:hAnsi="Times New Roman" w:cs="Times New Roman"/>
          <w:b/>
          <w:bCs/>
          <w:sz w:val="24"/>
          <w:szCs w:val="24"/>
        </w:rPr>
        <w:t>Encoder Model Architecture</w:t>
      </w:r>
    </w:p>
    <w:p w14:paraId="23C11213">
      <w:pPr>
        <w:pStyle w:val="8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encoder model was trained using self-supervised learning, as described in Section 5.</w:t>
      </w:r>
      <w:r>
        <w:rPr>
          <w:rFonts w:hint="default" w:ascii="Times New Roman" w:hAnsi="Times New Roman" w:cs="Times New Roman"/>
          <w:sz w:val="24"/>
          <w:szCs w:val="24"/>
          <w:lang w:val="en-US"/>
        </w:rPr>
        <w:t>4</w:t>
      </w:r>
      <w:r>
        <w:rPr>
          <w:rFonts w:hint="default" w:ascii="Times New Roman" w:hAnsi="Times New Roman" w:cs="Times New Roman"/>
          <w:sz w:val="24"/>
          <w:szCs w:val="24"/>
        </w:rPr>
        <w:t>. It outputs encoded features for further use in downstream tasks. The main components of the encoder include:</w:t>
      </w:r>
    </w:p>
    <w:p w14:paraId="64F93744">
      <w:pPr>
        <w:keepNext w:val="0"/>
        <w:keepLines w:val="0"/>
        <w:widowControl/>
        <w:numPr>
          <w:ilvl w:val="0"/>
          <w:numId w:val="2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Input Layer</w:t>
      </w:r>
      <w:r>
        <w:rPr>
          <w:rFonts w:hint="default" w:ascii="Times New Roman" w:hAnsi="Times New Roman" w:cs="Times New Roman"/>
          <w:sz w:val="24"/>
          <w:szCs w:val="24"/>
        </w:rPr>
        <w:t>: Processes input features from unlabeled data.</w:t>
      </w:r>
    </w:p>
    <w:p w14:paraId="443D27F9">
      <w:pPr>
        <w:keepNext w:val="0"/>
        <w:keepLines w:val="0"/>
        <w:widowControl/>
        <w:numPr>
          <w:ilvl w:val="0"/>
          <w:numId w:val="2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Hidden Layers</w:t>
      </w:r>
      <w:r>
        <w:rPr>
          <w:rFonts w:hint="default" w:ascii="Times New Roman" w:hAnsi="Times New Roman" w:cs="Times New Roman"/>
          <w:sz w:val="24"/>
          <w:szCs w:val="24"/>
        </w:rPr>
        <w:t xml:space="preserve">: Two fully connected layers with </w:t>
      </w:r>
      <w:r>
        <w:rPr>
          <w:rStyle w:val="92"/>
          <w:rFonts w:hint="default" w:ascii="Times New Roman" w:hAnsi="Times New Roman" w:cs="Times New Roman"/>
          <w:sz w:val="24"/>
          <w:szCs w:val="24"/>
        </w:rPr>
        <w:t>ReLU activation</w:t>
      </w:r>
      <w:r>
        <w:rPr>
          <w:rFonts w:hint="default" w:ascii="Times New Roman" w:hAnsi="Times New Roman" w:cs="Times New Roman"/>
          <w:sz w:val="24"/>
          <w:szCs w:val="24"/>
        </w:rPr>
        <w:t>.</w:t>
      </w:r>
    </w:p>
    <w:p w14:paraId="693D4289">
      <w:pPr>
        <w:keepNext w:val="0"/>
        <w:keepLines w:val="0"/>
        <w:widowControl/>
        <w:numPr>
          <w:ilvl w:val="0"/>
          <w:numId w:val="2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Outputs</w:t>
      </w:r>
      <w:r>
        <w:rPr>
          <w:rFonts w:hint="default" w:ascii="Times New Roman" w:hAnsi="Times New Roman" w:cs="Times New Roman"/>
          <w:sz w:val="24"/>
          <w:szCs w:val="24"/>
        </w:rPr>
        <w:t>: Mask and feature reconstruction outputs for self-supervised learning.</w:t>
      </w:r>
    </w:p>
    <w:p w14:paraId="4ABB7D3C">
      <w:pPr>
        <w:pStyle w:val="8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encoder was trained with a combination of binary cross-entropy and mean squared error losses. Upon training, the encoder achieved the ability to extract meaningful feature representations, which were then frozen and used for supervised tasks.</w:t>
      </w:r>
    </w:p>
    <w:p w14:paraId="64FC7F30">
      <w:pPr>
        <w:pStyle w:val="5"/>
        <w:keepNext w:val="0"/>
        <w:keepLines w:val="0"/>
        <w:widowControl/>
        <w:suppressLineNumbers w:val="0"/>
        <w:spacing w:line="360" w:lineRule="auto"/>
        <w:jc w:val="left"/>
        <w:rPr>
          <w:rFonts w:hint="default" w:ascii="Times New Roman" w:hAnsi="Times New Roman" w:cs="Times New Roman"/>
          <w:sz w:val="24"/>
          <w:szCs w:val="24"/>
        </w:rPr>
      </w:pPr>
      <w:r>
        <w:rPr>
          <w:rStyle w:val="92"/>
          <w:rFonts w:hint="default" w:ascii="Times New Roman" w:hAnsi="Times New Roman" w:cs="Times New Roman"/>
          <w:b/>
          <w:bCs/>
          <w:sz w:val="24"/>
          <w:szCs w:val="24"/>
          <w:lang w:val="en-US"/>
        </w:rPr>
        <w:t xml:space="preserve">5.5.2 </w:t>
      </w:r>
      <w:r>
        <w:rPr>
          <w:rStyle w:val="92"/>
          <w:rFonts w:hint="default" w:ascii="Times New Roman" w:hAnsi="Times New Roman" w:cs="Times New Roman"/>
          <w:b/>
          <w:bCs/>
          <w:sz w:val="24"/>
          <w:szCs w:val="24"/>
        </w:rPr>
        <w:t>Semi-Supervised Classification</w:t>
      </w:r>
    </w:p>
    <w:p w14:paraId="0AFBD1E1">
      <w:pPr>
        <w:pStyle w:val="85"/>
        <w:keepNext w:val="0"/>
        <w:keepLines w:val="0"/>
        <w:widowControl/>
        <w:suppressLineNumbers w:val="0"/>
        <w:spacing w:line="360" w:lineRule="auto"/>
        <w:jc w:val="left"/>
        <w:rPr>
          <w:sz w:val="24"/>
          <w:szCs w:val="24"/>
        </w:rPr>
      </w:pPr>
      <w:r>
        <w:rPr>
          <w:sz w:val="24"/>
          <w:szCs w:val="24"/>
        </w:rPr>
        <w:t xml:space="preserve">Once the encoder was trained, it was used to transform both labeled and unlabeled datasets. These encoded features were then passed into a </w:t>
      </w:r>
      <w:r>
        <w:rPr>
          <w:rStyle w:val="92"/>
          <w:sz w:val="24"/>
          <w:szCs w:val="24"/>
        </w:rPr>
        <w:t>custom semi-supervised model</w:t>
      </w:r>
      <w:r>
        <w:rPr>
          <w:sz w:val="24"/>
          <w:szCs w:val="24"/>
        </w:rPr>
        <w:t xml:space="preserve"> designed to classify data by optimizing both supervised and unsupervised losses. Key details of this step are:</w:t>
      </w:r>
    </w:p>
    <w:p w14:paraId="72634B6F">
      <w:pPr>
        <w:keepNext w:val="0"/>
        <w:keepLines w:val="0"/>
        <w:widowControl/>
        <w:numPr>
          <w:ilvl w:val="0"/>
          <w:numId w:val="22"/>
        </w:numPr>
        <w:suppressLineNumbers w:val="0"/>
        <w:spacing w:before="0" w:beforeAutospacing="1" w:after="0" w:afterAutospacing="1" w:line="360" w:lineRule="auto"/>
        <w:ind w:left="360" w:leftChars="0"/>
        <w:jc w:val="both"/>
        <w:rPr>
          <w:sz w:val="24"/>
          <w:szCs w:val="24"/>
        </w:rPr>
      </w:pPr>
      <w:r>
        <w:rPr>
          <w:rStyle w:val="92"/>
          <w:rFonts w:hint="default" w:ascii="Times New Roman" w:hAnsi="Times New Roman" w:eastAsia="SimSun" w:cs="Times New Roman"/>
          <w:sz w:val="24"/>
          <w:szCs w:val="24"/>
        </w:rPr>
        <w:t xml:space="preserve">Custom </w:t>
      </w:r>
      <w:r>
        <w:rPr>
          <w:rStyle w:val="92"/>
          <w:sz w:val="24"/>
          <w:szCs w:val="24"/>
        </w:rPr>
        <w:t>Model</w:t>
      </w:r>
      <w:r>
        <w:rPr>
          <w:sz w:val="24"/>
          <w:szCs w:val="24"/>
        </w:rPr>
        <w:t>:</w:t>
      </w:r>
    </w:p>
    <w:p w14:paraId="2C922CCD">
      <w:pPr>
        <w:keepNext w:val="0"/>
        <w:keepLines w:val="0"/>
        <w:widowControl/>
        <w:numPr>
          <w:ilvl w:val="0"/>
          <w:numId w:val="23"/>
        </w:numPr>
        <w:suppressLineNumbers w:val="0"/>
        <w:tabs>
          <w:tab w:val="clear" w:pos="420"/>
        </w:tabs>
        <w:spacing w:before="0" w:beforeAutospacing="1" w:after="0" w:afterAutospacing="1" w:line="360" w:lineRule="auto"/>
        <w:ind w:left="800" w:leftChars="0" w:firstLine="180" w:firstLineChars="0"/>
        <w:jc w:val="both"/>
        <w:rPr>
          <w:sz w:val="24"/>
          <w:szCs w:val="24"/>
        </w:rPr>
      </w:pPr>
      <w:r>
        <w:rPr>
          <w:rStyle w:val="92"/>
          <w:rFonts w:hint="default" w:ascii="Times New Roman" w:hAnsi="Times New Roman" w:eastAsia="SimSun" w:cs="Times New Roman"/>
          <w:sz w:val="24"/>
          <w:szCs w:val="24"/>
        </w:rPr>
        <w:t xml:space="preserve">Input </w:t>
      </w:r>
      <w:r>
        <w:rPr>
          <w:rStyle w:val="92"/>
          <w:sz w:val="24"/>
          <w:szCs w:val="24"/>
        </w:rPr>
        <w:t>Dimension</w:t>
      </w:r>
      <w:r>
        <w:rPr>
          <w:sz w:val="24"/>
          <w:szCs w:val="24"/>
        </w:rPr>
        <w:t>: Encoder's output dimension.</w:t>
      </w:r>
    </w:p>
    <w:p w14:paraId="4E271C4A">
      <w:pPr>
        <w:keepNext w:val="0"/>
        <w:keepLines w:val="0"/>
        <w:widowControl/>
        <w:numPr>
          <w:ilvl w:val="0"/>
          <w:numId w:val="23"/>
        </w:numPr>
        <w:suppressLineNumbers w:val="0"/>
        <w:tabs>
          <w:tab w:val="clear" w:pos="420"/>
        </w:tabs>
        <w:spacing w:before="0" w:beforeAutospacing="1" w:after="0" w:afterAutospacing="1" w:line="360" w:lineRule="auto"/>
        <w:ind w:left="800" w:leftChars="0" w:firstLine="180" w:firstLineChars="0"/>
        <w:jc w:val="left"/>
        <w:rPr>
          <w:sz w:val="24"/>
          <w:szCs w:val="24"/>
        </w:rPr>
      </w:pPr>
      <w:r>
        <w:rPr>
          <w:rStyle w:val="92"/>
          <w:sz w:val="24"/>
          <w:szCs w:val="24"/>
        </w:rPr>
        <w:t>Hidden Layers</w:t>
      </w:r>
      <w:r>
        <w:rPr>
          <w:sz w:val="24"/>
          <w:szCs w:val="24"/>
        </w:rPr>
        <w:t xml:space="preserve">: Two dense layers with </w:t>
      </w:r>
      <w:r>
        <w:rPr>
          <w:rStyle w:val="92"/>
          <w:sz w:val="24"/>
          <w:szCs w:val="24"/>
        </w:rPr>
        <w:t>ReLU activation</w:t>
      </w:r>
      <w:r>
        <w:rPr>
          <w:sz w:val="24"/>
          <w:szCs w:val="24"/>
        </w:rPr>
        <w:t>.</w:t>
      </w:r>
    </w:p>
    <w:p w14:paraId="5E9A2B55">
      <w:pPr>
        <w:keepNext w:val="0"/>
        <w:keepLines w:val="0"/>
        <w:widowControl/>
        <w:numPr>
          <w:ilvl w:val="0"/>
          <w:numId w:val="23"/>
        </w:numPr>
        <w:suppressLineNumbers w:val="0"/>
        <w:tabs>
          <w:tab w:val="clear" w:pos="420"/>
        </w:tabs>
        <w:spacing w:before="0" w:beforeAutospacing="1" w:after="0" w:afterAutospacing="1" w:line="360" w:lineRule="auto"/>
        <w:ind w:left="800" w:leftChars="0" w:firstLine="180" w:firstLineChars="0"/>
        <w:jc w:val="left"/>
        <w:rPr>
          <w:sz w:val="24"/>
          <w:szCs w:val="24"/>
        </w:rPr>
      </w:pPr>
      <w:r>
        <w:rPr>
          <w:rStyle w:val="92"/>
          <w:sz w:val="24"/>
          <w:szCs w:val="24"/>
        </w:rPr>
        <w:t>Output Layer</w:t>
      </w:r>
      <w:r>
        <w:rPr>
          <w:sz w:val="24"/>
          <w:szCs w:val="24"/>
        </w:rPr>
        <w:t>: A softmax layer for classification probabilities.</w:t>
      </w:r>
    </w:p>
    <w:p w14:paraId="310805E9">
      <w:pPr>
        <w:keepNext w:val="0"/>
        <w:keepLines w:val="0"/>
        <w:widowControl/>
        <w:numPr>
          <w:ilvl w:val="0"/>
          <w:numId w:val="22"/>
        </w:numPr>
        <w:suppressLineNumbers w:val="0"/>
        <w:spacing w:before="0" w:beforeAutospacing="1" w:after="0" w:afterAutospacing="1" w:line="360" w:lineRule="auto"/>
        <w:ind w:left="360" w:leftChars="0"/>
        <w:jc w:val="both"/>
        <w:rPr>
          <w:sz w:val="24"/>
          <w:szCs w:val="24"/>
        </w:rPr>
      </w:pPr>
      <w:r>
        <w:rPr>
          <w:rStyle w:val="92"/>
          <w:sz w:val="24"/>
          <w:szCs w:val="24"/>
        </w:rPr>
        <w:t>Training Process</w:t>
      </w:r>
      <w:r>
        <w:rPr>
          <w:sz w:val="24"/>
          <w:szCs w:val="24"/>
        </w:rPr>
        <w:t>:</w:t>
      </w:r>
    </w:p>
    <w:p w14:paraId="010F25C3">
      <w:pPr>
        <w:keepNext w:val="0"/>
        <w:keepLines w:val="0"/>
        <w:widowControl/>
        <w:numPr>
          <w:ilvl w:val="0"/>
          <w:numId w:val="23"/>
        </w:numPr>
        <w:suppressLineNumbers w:val="0"/>
        <w:tabs>
          <w:tab w:val="clear" w:pos="420"/>
        </w:tabs>
        <w:spacing w:before="0" w:beforeAutospacing="1" w:after="0" w:afterAutospacing="1" w:line="360" w:lineRule="auto"/>
        <w:ind w:left="800" w:leftChars="0" w:firstLine="180" w:firstLineChars="0"/>
        <w:jc w:val="left"/>
        <w:rPr>
          <w:rStyle w:val="92"/>
          <w:rFonts w:ascii="Times New Roman" w:hAnsi="Times New Roman" w:eastAsia="SimSun" w:cs="Times New Roman"/>
          <w:sz w:val="24"/>
          <w:szCs w:val="24"/>
        </w:rPr>
      </w:pPr>
      <w:r>
        <w:rPr>
          <w:rStyle w:val="92"/>
          <w:rFonts w:ascii="Times New Roman" w:hAnsi="Times New Roman" w:eastAsia="SimSun" w:cs="Times New Roman"/>
          <w:sz w:val="24"/>
          <w:szCs w:val="24"/>
        </w:rPr>
        <w:t xml:space="preserve">Supervised Loss: </w:t>
      </w:r>
      <w:r>
        <w:rPr>
          <w:rStyle w:val="92"/>
          <w:rFonts w:ascii="Times New Roman" w:hAnsi="Times New Roman" w:eastAsia="SimSun" w:cs="Times New Roman"/>
          <w:b w:val="0"/>
          <w:bCs w:val="0"/>
          <w:sz w:val="24"/>
          <w:szCs w:val="24"/>
        </w:rPr>
        <w:t>Cross-entropy loss for labeled data.</w:t>
      </w:r>
    </w:p>
    <w:p w14:paraId="4971A993">
      <w:pPr>
        <w:keepNext w:val="0"/>
        <w:keepLines w:val="0"/>
        <w:widowControl/>
        <w:numPr>
          <w:ilvl w:val="0"/>
          <w:numId w:val="23"/>
        </w:numPr>
        <w:suppressLineNumbers w:val="0"/>
        <w:tabs>
          <w:tab w:val="clear" w:pos="420"/>
        </w:tabs>
        <w:spacing w:before="0" w:beforeAutospacing="1" w:after="0" w:afterAutospacing="1" w:line="360" w:lineRule="auto"/>
        <w:ind w:left="800" w:leftChars="0" w:firstLine="180" w:firstLineChars="0"/>
        <w:jc w:val="left"/>
        <w:rPr>
          <w:rStyle w:val="92"/>
          <w:rFonts w:ascii="Times New Roman" w:hAnsi="Times New Roman" w:eastAsia="SimSun" w:cs="Times New Roman"/>
          <w:b w:val="0"/>
          <w:bCs w:val="0"/>
          <w:sz w:val="24"/>
          <w:szCs w:val="24"/>
        </w:rPr>
      </w:pPr>
      <w:r>
        <w:rPr>
          <w:rStyle w:val="92"/>
          <w:rFonts w:ascii="Times New Roman" w:hAnsi="Times New Roman" w:eastAsia="SimSun" w:cs="Times New Roman"/>
          <w:sz w:val="24"/>
          <w:szCs w:val="24"/>
        </w:rPr>
        <w:t xml:space="preserve">Unsupervised Loss: </w:t>
      </w:r>
      <w:r>
        <w:rPr>
          <w:rStyle w:val="92"/>
          <w:rFonts w:ascii="Times New Roman" w:hAnsi="Times New Roman" w:eastAsia="SimSun" w:cs="Times New Roman"/>
          <w:b w:val="0"/>
          <w:bCs w:val="0"/>
          <w:sz w:val="24"/>
          <w:szCs w:val="24"/>
        </w:rPr>
        <w:t>Regularization term to minimize variance in predicted logits for unlabeled data.</w:t>
      </w:r>
    </w:p>
    <w:p w14:paraId="254CEA06">
      <w:pPr>
        <w:keepNext w:val="0"/>
        <w:keepLines w:val="0"/>
        <w:widowControl/>
        <w:numPr>
          <w:ilvl w:val="0"/>
          <w:numId w:val="23"/>
        </w:numPr>
        <w:suppressLineNumbers w:val="0"/>
        <w:tabs>
          <w:tab w:val="clear" w:pos="420"/>
        </w:tabs>
        <w:spacing w:before="0" w:beforeAutospacing="1" w:after="0" w:afterAutospacing="1" w:line="360" w:lineRule="auto"/>
        <w:ind w:left="800" w:leftChars="0" w:firstLine="180" w:firstLineChars="0"/>
        <w:jc w:val="left"/>
        <w:rPr>
          <w:rStyle w:val="92"/>
          <w:rFonts w:ascii="Times New Roman" w:hAnsi="Times New Roman" w:eastAsia="SimSun" w:cs="Times New Roman"/>
          <w:b w:val="0"/>
          <w:bCs w:val="0"/>
          <w:sz w:val="24"/>
          <w:szCs w:val="24"/>
        </w:rPr>
      </w:pPr>
      <w:r>
        <w:rPr>
          <w:rStyle w:val="92"/>
          <w:rFonts w:ascii="Times New Roman" w:hAnsi="Times New Roman" w:eastAsia="SimSun" w:cs="Times New Roman"/>
          <w:sz w:val="24"/>
          <w:szCs w:val="24"/>
        </w:rPr>
        <w:t xml:space="preserve">Total Loss: </w:t>
      </w:r>
      <w:r>
        <w:rPr>
          <w:rStyle w:val="92"/>
          <w:rFonts w:ascii="Times New Roman" w:hAnsi="Times New Roman" w:eastAsia="SimSun" w:cs="Times New Roman"/>
          <w:b w:val="0"/>
          <w:bCs w:val="0"/>
          <w:sz w:val="24"/>
          <w:szCs w:val="24"/>
        </w:rPr>
        <w:t>Combined as total_loss = supervised_loss + β * unsupervised_loss, where β = 1.0.</w:t>
      </w:r>
    </w:p>
    <w:p w14:paraId="4BB741B9">
      <w:pPr>
        <w:keepNext w:val="0"/>
        <w:keepLines w:val="0"/>
        <w:widowControl/>
        <w:numPr>
          <w:ilvl w:val="0"/>
          <w:numId w:val="23"/>
        </w:numPr>
        <w:suppressLineNumbers w:val="0"/>
        <w:tabs>
          <w:tab w:val="clear" w:pos="420"/>
        </w:tabs>
        <w:spacing w:before="0" w:beforeAutospacing="1" w:after="0" w:afterAutospacing="1" w:line="360" w:lineRule="auto"/>
        <w:ind w:left="800" w:leftChars="0" w:firstLine="180" w:firstLineChars="0"/>
        <w:jc w:val="left"/>
        <w:rPr>
          <w:sz w:val="24"/>
          <w:szCs w:val="24"/>
        </w:rPr>
      </w:pPr>
      <w:r>
        <w:rPr>
          <w:rStyle w:val="92"/>
          <w:rFonts w:ascii="Times New Roman" w:hAnsi="Times New Roman" w:eastAsia="SimSun" w:cs="Times New Roman"/>
          <w:sz w:val="24"/>
          <w:szCs w:val="24"/>
        </w:rPr>
        <w:t xml:space="preserve">Optimizer: </w:t>
      </w:r>
      <w:r>
        <w:rPr>
          <w:rStyle w:val="92"/>
          <w:rFonts w:ascii="Times New Roman" w:hAnsi="Times New Roman" w:eastAsia="SimSun" w:cs="Times New Roman"/>
          <w:b w:val="0"/>
          <w:bCs w:val="0"/>
          <w:sz w:val="24"/>
          <w:szCs w:val="24"/>
        </w:rPr>
        <w:t>Adam optimizer with default learning rate.</w:t>
      </w:r>
    </w:p>
    <w:p w14:paraId="7EDAA1CE">
      <w:pPr>
        <w:keepNext w:val="0"/>
        <w:keepLines w:val="0"/>
        <w:widowControl/>
        <w:numPr>
          <w:ilvl w:val="0"/>
          <w:numId w:val="22"/>
        </w:numPr>
        <w:suppressLineNumbers w:val="0"/>
        <w:spacing w:before="0" w:beforeAutospacing="1" w:after="0" w:afterAutospacing="1" w:line="360" w:lineRule="auto"/>
        <w:ind w:left="360" w:leftChars="0"/>
        <w:jc w:val="both"/>
        <w:rPr>
          <w:sz w:val="24"/>
          <w:szCs w:val="24"/>
        </w:rPr>
      </w:pPr>
      <w:r>
        <w:rPr>
          <w:rStyle w:val="92"/>
          <w:sz w:val="24"/>
          <w:szCs w:val="24"/>
        </w:rPr>
        <w:t>Masking Mechanism</w:t>
      </w:r>
      <w:r>
        <w:rPr>
          <w:sz w:val="24"/>
          <w:szCs w:val="24"/>
        </w:rPr>
        <w:t>:</w:t>
      </w:r>
      <w:r>
        <w:rPr>
          <w:sz w:val="24"/>
          <w:szCs w:val="24"/>
        </w:rPr>
        <w:br w:type="textWrapping"/>
      </w:r>
      <w:r>
        <w:rPr>
          <w:sz w:val="24"/>
          <w:szCs w:val="24"/>
        </w:rPr>
        <w:t>Unlabeled data was corrupted using a random binary mask (</w:t>
      </w:r>
      <w:r>
        <w:rPr>
          <w:rStyle w:val="44"/>
          <w:sz w:val="24"/>
          <w:szCs w:val="24"/>
        </w:rPr>
        <w:t>mask_probability = 0.3</w:t>
      </w:r>
      <w:r>
        <w:rPr>
          <w:sz w:val="24"/>
          <w:szCs w:val="24"/>
        </w:rPr>
        <w:t>), and multiple views of the data were generated (</w:t>
      </w:r>
      <w:r>
        <w:rPr>
          <w:rStyle w:val="44"/>
          <w:sz w:val="24"/>
          <w:szCs w:val="24"/>
        </w:rPr>
        <w:t>K = 3</w:t>
      </w:r>
      <w:r>
        <w:rPr>
          <w:sz w:val="24"/>
          <w:szCs w:val="24"/>
        </w:rPr>
        <w:t>). These masked views ensured robustness and better generalization.</w:t>
      </w:r>
    </w:p>
    <w:p w14:paraId="67EEA79D">
      <w:pPr>
        <w:pStyle w:val="5"/>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b/>
          <w:bCs/>
          <w:sz w:val="24"/>
          <w:szCs w:val="24"/>
          <w:lang w:val="en-US"/>
        </w:rPr>
        <w:t xml:space="preserve">5.5.3 </w:t>
      </w:r>
      <w:r>
        <w:rPr>
          <w:rStyle w:val="92"/>
          <w:rFonts w:hint="default" w:ascii="Times New Roman" w:hAnsi="Times New Roman" w:cs="Times New Roman"/>
          <w:b/>
          <w:bCs/>
          <w:sz w:val="24"/>
          <w:szCs w:val="24"/>
        </w:rPr>
        <w:t>Performance Evaluation</w:t>
      </w:r>
    </w:p>
    <w:p w14:paraId="4D464377">
      <w:pPr>
        <w:pStyle w:val="8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After training, the semi-supervised model was evaluated on test data using two key metrics:</w:t>
      </w:r>
    </w:p>
    <w:p w14:paraId="1E1C6987">
      <w:pPr>
        <w:keepNext w:val="0"/>
        <w:keepLines w:val="0"/>
        <w:widowControl/>
        <w:numPr>
          <w:ilvl w:val="0"/>
          <w:numId w:val="2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Accuracy</w:t>
      </w:r>
      <w:r>
        <w:rPr>
          <w:rFonts w:hint="default" w:ascii="Times New Roman" w:hAnsi="Times New Roman" w:cs="Times New Roman"/>
          <w:sz w:val="24"/>
          <w:szCs w:val="24"/>
        </w:rPr>
        <w:t>: Measures the proportion of correct predictions among all samples.</w:t>
      </w:r>
    </w:p>
    <w:p w14:paraId="23CD2961">
      <w:pPr>
        <w:keepNext w:val="0"/>
        <w:keepLines w:val="0"/>
        <w:widowControl/>
        <w:numPr>
          <w:ilvl w:val="0"/>
          <w:numId w:val="2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AUROC</w:t>
      </w:r>
      <w:r>
        <w:rPr>
          <w:rFonts w:hint="default" w:ascii="Times New Roman" w:hAnsi="Times New Roman" w:cs="Times New Roman"/>
          <w:sz w:val="24"/>
          <w:szCs w:val="24"/>
        </w:rPr>
        <w:t>: Evaluates the model's ability to distinguish between classes, particularly for imbalanced datasets.</w:t>
      </w:r>
    </w:p>
    <w:p w14:paraId="68DBD4B0">
      <w:pPr>
        <w:pStyle w:val="85"/>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sz w:val="24"/>
          <w:szCs w:val="24"/>
          <w:lang w:val="en-US"/>
        </w:rPr>
        <w:t xml:space="preserve">5.5.3.1 Self Learning </w:t>
      </w:r>
      <w:r>
        <w:rPr>
          <w:rStyle w:val="92"/>
          <w:rFonts w:hint="default" w:ascii="Times New Roman" w:hAnsi="Times New Roman" w:cs="Times New Roman"/>
          <w:sz w:val="24"/>
          <w:szCs w:val="24"/>
        </w:rPr>
        <w:t>Results</w:t>
      </w:r>
      <w:r>
        <w:rPr>
          <w:rFonts w:hint="default" w:ascii="Times New Roman" w:hAnsi="Times New Roman" w:cs="Times New Roman"/>
          <w:sz w:val="24"/>
          <w:szCs w:val="24"/>
        </w:rPr>
        <w:t>:</w:t>
      </w:r>
    </w:p>
    <w:p w14:paraId="29F052D7">
      <w:pPr>
        <w:keepNext w:val="0"/>
        <w:keepLines w:val="0"/>
        <w:widowControl/>
        <w:numPr>
          <w:ilvl w:val="0"/>
          <w:numId w:val="25"/>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Accuracy</w:t>
      </w:r>
      <w:r>
        <w:rPr>
          <w:rFonts w:hint="default" w:ascii="Times New Roman" w:hAnsi="Times New Roman" w:cs="Times New Roman"/>
          <w:sz w:val="24"/>
          <w:szCs w:val="24"/>
        </w:rPr>
        <w:t xml:space="preserve">: </w:t>
      </w:r>
      <w:r>
        <w:rPr>
          <w:rStyle w:val="92"/>
          <w:rFonts w:hint="default" w:ascii="Times New Roman" w:hAnsi="Times New Roman" w:cs="Times New Roman"/>
          <w:sz w:val="24"/>
          <w:szCs w:val="24"/>
        </w:rPr>
        <w:t>93.54%</w:t>
      </w:r>
    </w:p>
    <w:p w14:paraId="521600BB">
      <w:pPr>
        <w:keepNext w:val="0"/>
        <w:keepLines w:val="0"/>
        <w:widowControl/>
        <w:numPr>
          <w:ilvl w:val="0"/>
          <w:numId w:val="25"/>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AUROC</w:t>
      </w:r>
      <w:r>
        <w:rPr>
          <w:rFonts w:hint="default" w:ascii="Times New Roman" w:hAnsi="Times New Roman" w:cs="Times New Roman"/>
          <w:sz w:val="24"/>
          <w:szCs w:val="24"/>
        </w:rPr>
        <w:t xml:space="preserve">: </w:t>
      </w:r>
      <w:r>
        <w:rPr>
          <w:rStyle w:val="92"/>
          <w:rFonts w:hint="default" w:ascii="Times New Roman" w:hAnsi="Times New Roman" w:cs="Times New Roman"/>
          <w:sz w:val="24"/>
          <w:szCs w:val="24"/>
        </w:rPr>
        <w:t>99.09%</w:t>
      </w:r>
    </w:p>
    <w:p w14:paraId="36929710">
      <w:pPr>
        <w:pStyle w:val="85"/>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sz w:val="24"/>
          <w:szCs w:val="24"/>
          <w:lang w:val="en-US"/>
        </w:rPr>
        <w:t xml:space="preserve">5.5.3.2 </w:t>
      </w:r>
      <w:r>
        <w:rPr>
          <w:rStyle w:val="92"/>
          <w:rFonts w:hint="default" w:ascii="Times New Roman" w:hAnsi="Times New Roman" w:cs="Times New Roman"/>
          <w:sz w:val="24"/>
          <w:szCs w:val="24"/>
        </w:rPr>
        <w:t>Sample Results</w:t>
      </w:r>
      <w:r>
        <w:rPr>
          <w:rFonts w:hint="default" w:ascii="Times New Roman" w:hAnsi="Times New Roman" w:cs="Times New Roman"/>
          <w:sz w:val="24"/>
          <w:szCs w:val="24"/>
        </w:rPr>
        <w:t>:</w:t>
      </w:r>
    </w:p>
    <w:p w14:paraId="2EC85F4A">
      <w:pPr>
        <w:keepNext w:val="0"/>
        <w:keepLines w:val="0"/>
        <w:widowControl/>
        <w:numPr>
          <w:ilvl w:val="0"/>
          <w:numId w:val="2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Ground Truth (</w:t>
      </w:r>
      <w:r>
        <w:rPr>
          <w:rStyle w:val="44"/>
          <w:rFonts w:hint="default" w:ascii="Times New Roman" w:hAnsi="Times New Roman" w:cs="Times New Roman"/>
          <w:sz w:val="24"/>
          <w:szCs w:val="24"/>
        </w:rPr>
        <w:t>Y_test</w:t>
      </w:r>
      <w:r>
        <w:rPr>
          <w:rFonts w:hint="default" w:ascii="Times New Roman" w:hAnsi="Times New Roman" w:cs="Times New Roman"/>
          <w:sz w:val="24"/>
          <w:szCs w:val="24"/>
        </w:rPr>
        <w:t>): [10, 9, 9, 2, 10]</w:t>
      </w:r>
    </w:p>
    <w:p w14:paraId="3C85C5F2">
      <w:pPr>
        <w:keepNext w:val="0"/>
        <w:keepLines w:val="0"/>
        <w:widowControl/>
        <w:numPr>
          <w:ilvl w:val="0"/>
          <w:numId w:val="26"/>
        </w:numPr>
        <w:suppressLineNumbers w:val="0"/>
        <w:spacing w:before="0" w:beforeAutospacing="1" w:after="0" w:afterAutospacing="1" w:line="360" w:lineRule="auto"/>
        <w:ind w:left="720" w:hanging="360"/>
        <w:jc w:val="both"/>
        <w:rPr>
          <w:rFonts w:hint="default" w:ascii="Times New Roman" w:hAnsi="Times New Roman" w:eastAsia="SimSun" w:cs="Times New Roman"/>
          <w:sz w:val="24"/>
          <w:szCs w:val="24"/>
        </w:rPr>
      </w:pPr>
      <w:r>
        <w:rPr>
          <w:rFonts w:hint="default" w:ascii="Times New Roman" w:hAnsi="Times New Roman" w:cs="Times New Roman"/>
          <w:sz w:val="24"/>
          <w:szCs w:val="24"/>
        </w:rPr>
        <w:t>Predictions (</w:t>
      </w:r>
      <w:r>
        <w:rPr>
          <w:rStyle w:val="44"/>
          <w:rFonts w:hint="default" w:ascii="Times New Roman" w:hAnsi="Times New Roman" w:cs="Times New Roman"/>
          <w:sz w:val="24"/>
          <w:szCs w:val="24"/>
        </w:rPr>
        <w:t>Y_pred</w:t>
      </w:r>
      <w:r>
        <w:rPr>
          <w:rFonts w:hint="default" w:ascii="Times New Roman" w:hAnsi="Times New Roman" w:cs="Times New Roman"/>
          <w:sz w:val="24"/>
          <w:szCs w:val="24"/>
        </w:rPr>
        <w:t>): [10, 9, 9, 2, 10]</w:t>
      </w:r>
    </w:p>
    <w:p w14:paraId="09D00726">
      <w:pPr>
        <w:pStyle w:val="4"/>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b/>
          <w:bCs/>
          <w:sz w:val="24"/>
          <w:szCs w:val="24"/>
        </w:rPr>
        <w:t>6. Results and Evaluation</w:t>
      </w:r>
    </w:p>
    <w:p w14:paraId="4435F2AF">
      <w:pPr>
        <w:pStyle w:val="5"/>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b/>
          <w:bCs/>
          <w:sz w:val="24"/>
          <w:szCs w:val="24"/>
        </w:rPr>
        <w:t>6.1 Quantitative Metrics</w:t>
      </w:r>
    </w:p>
    <w:p w14:paraId="71E2C6EC">
      <w:pPr>
        <w:keepNext w:val="0"/>
        <w:keepLines w:val="0"/>
        <w:widowControl/>
        <w:numPr>
          <w:ilvl w:val="0"/>
          <w:numId w:val="27"/>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Log Loss</w:t>
      </w:r>
      <w:r>
        <w:rPr>
          <w:rFonts w:hint="default" w:ascii="Times New Roman" w:hAnsi="Times New Roman" w:cs="Times New Roman"/>
          <w:sz w:val="24"/>
          <w:szCs w:val="24"/>
        </w:rPr>
        <w:t>: Used to measure classification accuracy.</w:t>
      </w:r>
    </w:p>
    <w:p w14:paraId="469BD97D">
      <w:pPr>
        <w:keepNext w:val="0"/>
        <w:keepLines w:val="0"/>
        <w:widowControl/>
        <w:numPr>
          <w:ilvl w:val="0"/>
          <w:numId w:val="27"/>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Accuracy</w:t>
      </w:r>
      <w:r>
        <w:rPr>
          <w:rFonts w:hint="default" w:ascii="Times New Roman" w:hAnsi="Times New Roman" w:cs="Times New Roman"/>
          <w:sz w:val="24"/>
          <w:szCs w:val="24"/>
        </w:rPr>
        <w:t>: Evaluated on testing sets.</w:t>
      </w:r>
    </w:p>
    <w:p w14:paraId="2F69580E">
      <w:pPr>
        <w:pStyle w:val="5"/>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b/>
          <w:bCs/>
          <w:sz w:val="24"/>
          <w:szCs w:val="24"/>
        </w:rPr>
        <w:t>6.2 Visual Insights</w:t>
      </w:r>
    </w:p>
    <w:p w14:paraId="7F479048">
      <w:pPr>
        <w:keepNext w:val="0"/>
        <w:keepLines w:val="0"/>
        <w:widowControl/>
        <w:numPr>
          <w:ilvl w:val="0"/>
          <w:numId w:val="28"/>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t-SNE Plots</w:t>
      </w:r>
      <w:r>
        <w:rPr>
          <w:rFonts w:hint="default" w:ascii="Times New Roman" w:hAnsi="Times New Roman" w:cs="Times New Roman"/>
          <w:sz w:val="24"/>
          <w:szCs w:val="24"/>
        </w:rPr>
        <w:t>: Clear separations between identified clusters.</w:t>
      </w:r>
    </w:p>
    <w:p w14:paraId="07793E09">
      <w:pPr>
        <w:keepNext w:val="0"/>
        <w:keepLines w:val="0"/>
        <w:widowControl/>
        <w:numPr>
          <w:numId w:val="0"/>
        </w:numPr>
        <w:suppressLineNumbers w:val="0"/>
        <w:spacing w:before="0" w:beforeAutospacing="1" w:after="0" w:afterAutospacing="1" w:line="360" w:lineRule="auto"/>
        <w:ind w:left="360" w:leftChars="0"/>
        <w:jc w:val="center"/>
      </w:pPr>
      <w:r>
        <w:drawing>
          <wp:inline distT="0" distB="0" distL="114300" distR="114300">
            <wp:extent cx="5848350" cy="3890010"/>
            <wp:effectExtent l="0" t="0" r="6350" b="889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pic:cNvPicPr>
                  </pic:nvPicPr>
                  <pic:blipFill>
                    <a:blip r:embed="rId7"/>
                    <a:stretch>
                      <a:fillRect/>
                    </a:stretch>
                  </pic:blipFill>
                  <pic:spPr>
                    <a:xfrm>
                      <a:off x="0" y="0"/>
                      <a:ext cx="5848350" cy="3890010"/>
                    </a:xfrm>
                    <a:prstGeom prst="rect">
                      <a:avLst/>
                    </a:prstGeom>
                    <a:noFill/>
                    <a:ln>
                      <a:noFill/>
                    </a:ln>
                  </pic:spPr>
                </pic:pic>
              </a:graphicData>
            </a:graphic>
          </wp:inline>
        </w:drawing>
      </w:r>
    </w:p>
    <w:p w14:paraId="30E70574">
      <w:pPr>
        <w:keepNext w:val="0"/>
        <w:keepLines w:val="0"/>
        <w:widowControl/>
        <w:numPr>
          <w:numId w:val="0"/>
        </w:numPr>
        <w:suppressLineNumbers w:val="0"/>
        <w:spacing w:before="0" w:beforeAutospacing="1" w:after="0" w:afterAutospacing="1" w:line="360" w:lineRule="auto"/>
        <w:ind w:left="360" w:leftChars="0"/>
        <w:jc w:val="center"/>
        <w:rPr>
          <w:rFonts w:hint="default" w:ascii="Times New Roman" w:hAnsi="Times New Roman" w:cs="Times New Roman"/>
          <w:i/>
          <w:iCs/>
          <w:sz w:val="24"/>
          <w:szCs w:val="24"/>
          <w:lang w:val="en-US"/>
        </w:rPr>
      </w:pPr>
      <w:r>
        <w:rPr>
          <w:rFonts w:hint="default" w:ascii="Times New Roman" w:hAnsi="Times New Roman" w:cs="Times New Roman"/>
          <w:b/>
          <w:bCs/>
          <w:sz w:val="24"/>
          <w:szCs w:val="24"/>
          <w:lang w:val="en-US"/>
        </w:rPr>
        <w:t>Fig 4:</w:t>
      </w:r>
      <w:r>
        <w:rPr>
          <w:rFonts w:hint="default" w:ascii="Times New Roman" w:hAnsi="Times New Roman" w:cs="Times New Roman"/>
          <w:i/>
          <w:iCs/>
          <w:sz w:val="24"/>
          <w:szCs w:val="24"/>
          <w:lang w:val="en-US"/>
        </w:rPr>
        <w:t>TSNE implementation after Encoder predictions</w:t>
      </w:r>
    </w:p>
    <w:p w14:paraId="6962F77F">
      <w:pPr>
        <w:keepNext w:val="0"/>
        <w:keepLines w:val="0"/>
        <w:widowControl/>
        <w:numPr>
          <w:ilvl w:val="0"/>
          <w:numId w:val="28"/>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Marker Distributions</w:t>
      </w:r>
      <w:r>
        <w:rPr>
          <w:rFonts w:hint="default" w:ascii="Times New Roman" w:hAnsi="Times New Roman" w:cs="Times New Roman"/>
          <w:sz w:val="24"/>
          <w:szCs w:val="24"/>
        </w:rPr>
        <w:t>: Highlighted biological marker significance.</w:t>
      </w:r>
    </w:p>
    <w:p w14:paraId="26FD9B4C">
      <w:pPr>
        <w:pStyle w:val="4"/>
        <w:keepNext w:val="0"/>
        <w:keepLines w:val="0"/>
        <w:widowControl/>
        <w:numPr>
          <w:ilvl w:val="0"/>
          <w:numId w:val="29"/>
        </w:numPr>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b/>
          <w:bCs/>
          <w:sz w:val="24"/>
          <w:szCs w:val="24"/>
        </w:rPr>
        <w:t>Gradio Interface for Visualization</w:t>
      </w:r>
    </w:p>
    <w:p w14:paraId="7012AFC6">
      <w:pPr>
        <w:pStyle w:val="8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To simplify user interaction with the system and provide dynamic visualizations, a Gradio-based interface was created. The interface processes a subset of unlabeled data, predicts cell types, and visualizes them with </w:t>
      </w:r>
      <w:r>
        <w:rPr>
          <w:rStyle w:val="92"/>
          <w:rFonts w:hint="default" w:ascii="Times New Roman" w:hAnsi="Times New Roman" w:cs="Times New Roman"/>
          <w:sz w:val="24"/>
          <w:szCs w:val="24"/>
        </w:rPr>
        <w:t>t-SNE</w:t>
      </w:r>
      <w:r>
        <w:rPr>
          <w:rFonts w:hint="default" w:ascii="Times New Roman" w:hAnsi="Times New Roman" w:cs="Times New Roman"/>
          <w:sz w:val="24"/>
          <w:szCs w:val="24"/>
        </w:rPr>
        <w:t>.</w:t>
      </w:r>
    </w:p>
    <w:p w14:paraId="7188523C">
      <w:pPr>
        <w:pStyle w:val="5"/>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b/>
          <w:bCs/>
          <w:sz w:val="24"/>
          <w:szCs w:val="24"/>
          <w:lang w:val="en-US"/>
        </w:rPr>
        <w:t xml:space="preserve">7.1 </w:t>
      </w:r>
      <w:r>
        <w:rPr>
          <w:rStyle w:val="92"/>
          <w:rFonts w:hint="default" w:ascii="Times New Roman" w:hAnsi="Times New Roman" w:cs="Times New Roman"/>
          <w:b/>
          <w:bCs/>
          <w:sz w:val="24"/>
          <w:szCs w:val="24"/>
        </w:rPr>
        <w:t>Code Explanation for Gradio Interface</w:t>
      </w:r>
    </w:p>
    <w:p w14:paraId="7BAFB6A8">
      <w:pPr>
        <w:pStyle w:val="85"/>
        <w:keepNext w:val="0"/>
        <w:keepLines w:val="0"/>
        <w:widowControl/>
        <w:numPr>
          <w:ilvl w:val="0"/>
          <w:numId w:val="30"/>
        </w:numPr>
        <w:suppressLineNumbers w:val="0"/>
        <w:spacing w:line="360" w:lineRule="auto"/>
        <w:ind w:left="720" w:leftChars="0" w:hanging="360" w:firstLineChars="0"/>
        <w:jc w:val="both"/>
        <w:rPr>
          <w:rFonts w:hint="default" w:ascii="Times New Roman" w:hAnsi="Times New Roman" w:cs="Times New Roman"/>
          <w:sz w:val="24"/>
          <w:szCs w:val="24"/>
        </w:rPr>
      </w:pPr>
      <w:r>
        <w:rPr>
          <w:rStyle w:val="92"/>
          <w:rFonts w:hint="default" w:ascii="Times New Roman" w:hAnsi="Times New Roman" w:cs="Times New Roman"/>
          <w:sz w:val="24"/>
          <w:szCs w:val="24"/>
        </w:rPr>
        <w:t>Prediction Function (</w:t>
      </w:r>
      <w:r>
        <w:rPr>
          <w:rStyle w:val="44"/>
          <w:rFonts w:hint="default" w:ascii="Times New Roman" w:hAnsi="Times New Roman" w:cs="Times New Roman"/>
          <w:sz w:val="24"/>
          <w:szCs w:val="24"/>
        </w:rPr>
        <w:t>generate_unlabeled_predictions</w:t>
      </w:r>
      <w:r>
        <w:rPr>
          <w:rStyle w:val="92"/>
          <w:rFonts w:hint="default" w:ascii="Times New Roman" w:hAnsi="Times New Roman" w:cs="Times New Roman"/>
          <w:sz w:val="24"/>
          <w:szCs w:val="24"/>
        </w:rPr>
        <w:t>)</w:t>
      </w:r>
      <w:r>
        <w:rPr>
          <w:rFonts w:hint="default" w:ascii="Times New Roman" w:hAnsi="Times New Roman" w:cs="Times New Roman"/>
          <w:sz w:val="24"/>
          <w:szCs w:val="24"/>
        </w:rPr>
        <w:t>:</w:t>
      </w:r>
    </w:p>
    <w:p w14:paraId="57CEE8A3">
      <w:pPr>
        <w:keepNext w:val="0"/>
        <w:keepLines w:val="0"/>
        <w:widowControl/>
        <w:numPr>
          <w:ilvl w:val="1"/>
          <w:numId w:val="30"/>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Encodes unlabeled data using the pre-trained encoder.</w:t>
      </w:r>
    </w:p>
    <w:p w14:paraId="21F483D1">
      <w:pPr>
        <w:keepNext w:val="0"/>
        <w:keepLines w:val="0"/>
        <w:widowControl/>
        <w:numPr>
          <w:ilvl w:val="1"/>
          <w:numId w:val="30"/>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Applies the trained model to generate predicted labels.</w:t>
      </w:r>
    </w:p>
    <w:p w14:paraId="74652DF7">
      <w:pPr>
        <w:pStyle w:val="85"/>
        <w:keepNext w:val="0"/>
        <w:keepLines w:val="0"/>
        <w:widowControl/>
        <w:numPr>
          <w:numId w:val="0"/>
        </w:numPr>
        <w:suppressLineNumbers w:val="0"/>
        <w:spacing w:line="360" w:lineRule="auto"/>
        <w:ind w:right="0" w:rightChars="0"/>
        <w:jc w:val="both"/>
        <w:rPr>
          <w:rFonts w:hint="default" w:ascii="Times New Roman" w:hAnsi="Times New Roman" w:cs="Times New Roman"/>
          <w:sz w:val="24"/>
          <w:szCs w:val="24"/>
        </w:rPr>
      </w:pPr>
    </w:p>
    <w:p w14:paraId="5C7FD632">
      <w:pPr>
        <w:pStyle w:val="85"/>
        <w:keepNext w:val="0"/>
        <w:keepLines w:val="0"/>
        <w:widowControl/>
        <w:numPr>
          <w:ilvl w:val="0"/>
          <w:numId w:val="30"/>
        </w:numPr>
        <w:suppressLineNumbers w:val="0"/>
        <w:spacing w:line="360" w:lineRule="auto"/>
        <w:ind w:left="720" w:leftChars="0" w:hanging="360" w:firstLineChars="0"/>
        <w:jc w:val="both"/>
        <w:rPr>
          <w:rFonts w:hint="default" w:ascii="Times New Roman" w:hAnsi="Times New Roman" w:cs="Times New Roman"/>
          <w:sz w:val="24"/>
          <w:szCs w:val="24"/>
        </w:rPr>
      </w:pPr>
      <w:r>
        <w:rPr>
          <w:rStyle w:val="92"/>
          <w:rFonts w:hint="default" w:ascii="Times New Roman" w:hAnsi="Times New Roman" w:cs="Times New Roman"/>
          <w:sz w:val="24"/>
          <w:szCs w:val="24"/>
        </w:rPr>
        <w:t>t-SNE Visualization (</w:t>
      </w:r>
      <w:r>
        <w:rPr>
          <w:rStyle w:val="44"/>
          <w:rFonts w:hint="default" w:ascii="Times New Roman" w:hAnsi="Times New Roman" w:cs="Times New Roman"/>
          <w:sz w:val="24"/>
          <w:szCs w:val="24"/>
        </w:rPr>
        <w:t>plot_tsne_opentsne</w:t>
      </w:r>
      <w:r>
        <w:rPr>
          <w:rStyle w:val="92"/>
          <w:rFonts w:hint="default" w:ascii="Times New Roman" w:hAnsi="Times New Roman" w:cs="Times New Roman"/>
          <w:sz w:val="24"/>
          <w:szCs w:val="24"/>
        </w:rPr>
        <w:t>)</w:t>
      </w:r>
      <w:r>
        <w:rPr>
          <w:rFonts w:hint="default" w:ascii="Times New Roman" w:hAnsi="Times New Roman" w:cs="Times New Roman"/>
          <w:sz w:val="24"/>
          <w:szCs w:val="24"/>
        </w:rPr>
        <w:t>:</w:t>
      </w:r>
    </w:p>
    <w:p w14:paraId="05A9FE80">
      <w:pPr>
        <w:keepNext w:val="0"/>
        <w:keepLines w:val="0"/>
        <w:widowControl/>
        <w:numPr>
          <w:ilvl w:val="1"/>
          <w:numId w:val="31"/>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Projects high-dimensional data into two dimensions using t-SNE.</w:t>
      </w:r>
    </w:p>
    <w:p w14:paraId="3C80A645">
      <w:pPr>
        <w:keepNext w:val="0"/>
        <w:keepLines w:val="0"/>
        <w:widowControl/>
        <w:numPr>
          <w:ilvl w:val="1"/>
          <w:numId w:val="31"/>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Distinct colors represent predicted clusters, improving interpretability.</w:t>
      </w:r>
    </w:p>
    <w:p w14:paraId="3792B99F">
      <w:pPr>
        <w:pStyle w:val="85"/>
        <w:keepNext w:val="0"/>
        <w:keepLines w:val="0"/>
        <w:widowControl/>
        <w:numPr>
          <w:ilvl w:val="0"/>
          <w:numId w:val="30"/>
        </w:numPr>
        <w:suppressLineNumbers w:val="0"/>
        <w:spacing w:line="360" w:lineRule="auto"/>
        <w:ind w:left="720" w:leftChars="0" w:hanging="360" w:firstLineChars="0"/>
        <w:jc w:val="both"/>
        <w:rPr>
          <w:rFonts w:hint="default" w:ascii="Times New Roman" w:hAnsi="Times New Roman" w:cs="Times New Roman"/>
          <w:sz w:val="24"/>
          <w:szCs w:val="24"/>
        </w:rPr>
      </w:pPr>
      <w:r>
        <w:rPr>
          <w:rStyle w:val="92"/>
          <w:rFonts w:hint="default" w:ascii="Times New Roman" w:hAnsi="Times New Roman" w:cs="Times New Roman"/>
          <w:sz w:val="24"/>
          <w:szCs w:val="24"/>
        </w:rPr>
        <w:t>Gradio Integration (</w:t>
      </w:r>
      <w:r>
        <w:rPr>
          <w:rStyle w:val="44"/>
          <w:rFonts w:hint="default" w:ascii="Times New Roman" w:hAnsi="Times New Roman" w:cs="Times New Roman"/>
          <w:sz w:val="24"/>
          <w:szCs w:val="24"/>
        </w:rPr>
        <w:t>process_and_visualize</w:t>
      </w:r>
      <w:r>
        <w:rPr>
          <w:rStyle w:val="92"/>
          <w:rFonts w:hint="default" w:ascii="Times New Roman" w:hAnsi="Times New Roman" w:cs="Times New Roman"/>
          <w:sz w:val="24"/>
          <w:szCs w:val="24"/>
        </w:rPr>
        <w:t>)</w:t>
      </w:r>
      <w:r>
        <w:rPr>
          <w:rFonts w:hint="default" w:ascii="Times New Roman" w:hAnsi="Times New Roman" w:cs="Times New Roman"/>
          <w:sz w:val="24"/>
          <w:szCs w:val="24"/>
        </w:rPr>
        <w:t>:</w:t>
      </w:r>
    </w:p>
    <w:p w14:paraId="1F12A4B2">
      <w:pPr>
        <w:keepNext w:val="0"/>
        <w:keepLines w:val="0"/>
        <w:widowControl/>
        <w:numPr>
          <w:ilvl w:val="1"/>
          <w:numId w:val="32"/>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Accepts start and end rows for the subset of unlabeled data.</w:t>
      </w:r>
    </w:p>
    <w:p w14:paraId="1553F260">
      <w:pPr>
        <w:keepNext w:val="0"/>
        <w:keepLines w:val="0"/>
        <w:widowControl/>
        <w:numPr>
          <w:ilvl w:val="1"/>
          <w:numId w:val="32"/>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Processes data, predicts labels, and returns both a t-SNE plot and predictions in a tabular format.</w:t>
      </w:r>
    </w:p>
    <w:p w14:paraId="7410E250">
      <w:pPr>
        <w:keepNext w:val="0"/>
        <w:keepLines w:val="0"/>
        <w:widowControl/>
        <w:numPr>
          <w:numId w:val="0"/>
        </w:numPr>
        <w:suppressLineNumbers w:val="0"/>
        <w:spacing w:before="0" w:beforeAutospacing="1" w:after="0" w:afterAutospacing="1" w:line="360" w:lineRule="auto"/>
        <w:jc w:val="both"/>
      </w:pPr>
      <w:r>
        <w:drawing>
          <wp:inline distT="0" distB="0" distL="114300" distR="114300">
            <wp:extent cx="6814820" cy="2508885"/>
            <wp:effectExtent l="0" t="0" r="5080" b="5715"/>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8"/>
                    <a:stretch>
                      <a:fillRect/>
                    </a:stretch>
                  </pic:blipFill>
                  <pic:spPr>
                    <a:xfrm>
                      <a:off x="0" y="0"/>
                      <a:ext cx="6814820" cy="2508885"/>
                    </a:xfrm>
                    <a:prstGeom prst="rect">
                      <a:avLst/>
                    </a:prstGeom>
                    <a:noFill/>
                    <a:ln>
                      <a:noFill/>
                    </a:ln>
                  </pic:spPr>
                </pic:pic>
              </a:graphicData>
            </a:graphic>
          </wp:inline>
        </w:drawing>
      </w:r>
    </w:p>
    <w:p w14:paraId="7CFC8776">
      <w:pPr>
        <w:keepNext w:val="0"/>
        <w:keepLines w:val="0"/>
        <w:widowControl/>
        <w:numPr>
          <w:numId w:val="0"/>
        </w:numPr>
        <w:suppressLineNumbers w:val="0"/>
        <w:spacing w:before="0" w:beforeAutospacing="1" w:after="0" w:afterAutospacing="1" w:line="360" w:lineRule="auto"/>
        <w:jc w:val="center"/>
        <w:rPr>
          <w:rFonts w:hint="default" w:ascii="Times New Roman" w:hAnsi="Times New Roman" w:cs="Times New Roman"/>
          <w:i/>
          <w:iCs/>
          <w:sz w:val="24"/>
          <w:szCs w:val="24"/>
          <w:lang w:val="en-US"/>
        </w:rPr>
      </w:pPr>
      <w:r>
        <w:rPr>
          <w:rFonts w:hint="default" w:ascii="Times New Roman" w:hAnsi="Times New Roman" w:cs="Times New Roman"/>
          <w:b/>
          <w:bCs/>
          <w:sz w:val="24"/>
          <w:szCs w:val="24"/>
          <w:lang w:val="en-US"/>
        </w:rPr>
        <w:t>Fig 5:</w:t>
      </w:r>
      <w:r>
        <w:rPr>
          <w:rFonts w:hint="default" w:ascii="Times New Roman" w:hAnsi="Times New Roman" w:cs="Times New Roman"/>
          <w:i/>
          <w:iCs/>
          <w:sz w:val="24"/>
          <w:szCs w:val="24"/>
          <w:lang w:val="en-US"/>
        </w:rPr>
        <w:t>Gradio Interface</w:t>
      </w:r>
    </w:p>
    <w:p w14:paraId="1199BD3F">
      <w:pPr>
        <w:pStyle w:val="3"/>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This interface enables seamless exploration of large cytometry datasets, empowering researchers to interactively analyze and validate results. It bridges the gap between advanced machine learning models and </w:t>
      </w:r>
    </w:p>
    <w:p w14:paraId="310CF53B">
      <w:pPr>
        <w:pStyle w:val="3"/>
        <w:keepNext w:val="0"/>
        <w:keepLines w:val="0"/>
        <w:widowControl/>
        <w:suppressLineNumbers w:val="0"/>
        <w:spacing w:line="360" w:lineRule="auto"/>
        <w:jc w:val="both"/>
        <w:rPr>
          <w:rFonts w:hint="default" w:ascii="Times New Roman" w:hAnsi="Times New Roman" w:cs="Times New Roman"/>
          <w:sz w:val="28"/>
          <w:szCs w:val="28"/>
        </w:rPr>
      </w:pPr>
      <w:r>
        <w:rPr>
          <w:rStyle w:val="92"/>
          <w:rFonts w:hint="default" w:ascii="Times New Roman" w:hAnsi="Times New Roman" w:cs="Times New Roman"/>
          <w:b/>
          <w:bCs/>
          <w:sz w:val="28"/>
          <w:szCs w:val="28"/>
          <w:lang w:val="en-US"/>
        </w:rPr>
        <w:t>8</w:t>
      </w:r>
      <w:r>
        <w:rPr>
          <w:rStyle w:val="92"/>
          <w:rFonts w:hint="default" w:ascii="Times New Roman" w:hAnsi="Times New Roman" w:cs="Times New Roman"/>
          <w:b/>
          <w:bCs/>
          <w:sz w:val="28"/>
          <w:szCs w:val="28"/>
        </w:rPr>
        <w:t>. Challenges and Solutions</w:t>
      </w:r>
    </w:p>
    <w:p w14:paraId="251F9FD4">
      <w:pPr>
        <w:pStyle w:val="4"/>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b/>
          <w:bCs/>
          <w:sz w:val="24"/>
          <w:szCs w:val="24"/>
          <w:lang w:val="en-US"/>
        </w:rPr>
        <w:t>8</w:t>
      </w:r>
      <w:r>
        <w:rPr>
          <w:rStyle w:val="92"/>
          <w:rFonts w:hint="default" w:ascii="Times New Roman" w:hAnsi="Times New Roman" w:cs="Times New Roman"/>
          <w:b/>
          <w:bCs/>
          <w:sz w:val="24"/>
          <w:szCs w:val="24"/>
        </w:rPr>
        <w:t>.1 Noisy Data</w:t>
      </w:r>
    </w:p>
    <w:p w14:paraId="0E2DECF2">
      <w:pPr>
        <w:pStyle w:val="85"/>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sz w:val="24"/>
          <w:szCs w:val="24"/>
        </w:rPr>
        <w:t>Challenge</w:t>
      </w:r>
      <w:r>
        <w:rPr>
          <w:rFonts w:hint="default" w:ascii="Times New Roman" w:hAnsi="Times New Roman" w:cs="Times New Roman"/>
          <w:sz w:val="24"/>
          <w:szCs w:val="24"/>
        </w:rPr>
        <w:t>: Cytometry datasets often include noise due to instrument variability, sample preparation, or biological factors.</w:t>
      </w:r>
    </w:p>
    <w:p w14:paraId="7807BD17">
      <w:pPr>
        <w:pStyle w:val="85"/>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sz w:val="24"/>
          <w:szCs w:val="24"/>
        </w:rPr>
        <w:t>Solution</w:t>
      </w:r>
      <w:r>
        <w:rPr>
          <w:rFonts w:hint="default" w:ascii="Times New Roman" w:hAnsi="Times New Roman" w:cs="Times New Roman"/>
          <w:sz w:val="24"/>
          <w:szCs w:val="24"/>
        </w:rPr>
        <w:t>:</w:t>
      </w:r>
    </w:p>
    <w:p w14:paraId="6746652C">
      <w:pPr>
        <w:keepNext w:val="0"/>
        <w:keepLines w:val="0"/>
        <w:widowControl/>
        <w:numPr>
          <w:ilvl w:val="0"/>
          <w:numId w:val="3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Preprocessing pipelines were implemented, including scaling, normalization, and filtering techniques to reduce noise.</w:t>
      </w:r>
    </w:p>
    <w:p w14:paraId="0C60281C">
      <w:pPr>
        <w:keepNext w:val="0"/>
        <w:keepLines w:val="0"/>
        <w:widowControl/>
        <w:numPr>
          <w:ilvl w:val="0"/>
          <w:numId w:val="3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Data augmentation strategies, such as random masking and dropout during training, were applied to improve model robustness.</w:t>
      </w:r>
    </w:p>
    <w:p w14:paraId="5167FA3F">
      <w:pPr>
        <w:pStyle w:val="4"/>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b/>
          <w:bCs/>
          <w:sz w:val="24"/>
          <w:szCs w:val="24"/>
          <w:lang w:val="en-US"/>
        </w:rPr>
        <w:t>8</w:t>
      </w:r>
      <w:r>
        <w:rPr>
          <w:rStyle w:val="92"/>
          <w:rFonts w:hint="default" w:ascii="Times New Roman" w:hAnsi="Times New Roman" w:cs="Times New Roman"/>
          <w:b/>
          <w:bCs/>
          <w:sz w:val="24"/>
          <w:szCs w:val="24"/>
        </w:rPr>
        <w:t>.2 Label Imbalance</w:t>
      </w:r>
    </w:p>
    <w:p w14:paraId="4C0CE3D2">
      <w:pPr>
        <w:pStyle w:val="85"/>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sz w:val="24"/>
          <w:szCs w:val="24"/>
        </w:rPr>
        <w:t>Challenge</w:t>
      </w:r>
      <w:r>
        <w:rPr>
          <w:rFonts w:hint="default" w:ascii="Times New Roman" w:hAnsi="Times New Roman" w:cs="Times New Roman"/>
          <w:sz w:val="24"/>
          <w:szCs w:val="24"/>
        </w:rPr>
        <w:t>: Labeled cytometry data is often imbalanced, with rare cell populations underrepresented.</w:t>
      </w:r>
    </w:p>
    <w:p w14:paraId="5159F21D">
      <w:pPr>
        <w:pStyle w:val="85"/>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sz w:val="24"/>
          <w:szCs w:val="24"/>
        </w:rPr>
        <w:t>Solution</w:t>
      </w:r>
      <w:r>
        <w:rPr>
          <w:rFonts w:hint="default" w:ascii="Times New Roman" w:hAnsi="Times New Roman" w:cs="Times New Roman"/>
          <w:sz w:val="24"/>
          <w:szCs w:val="24"/>
        </w:rPr>
        <w:t>:</w:t>
      </w:r>
    </w:p>
    <w:p w14:paraId="6B9EE253">
      <w:pPr>
        <w:keepNext w:val="0"/>
        <w:keepLines w:val="0"/>
        <w:widowControl/>
        <w:numPr>
          <w:ilvl w:val="0"/>
          <w:numId w:val="3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Semi-Supervised Learning</w:t>
      </w:r>
      <w:r>
        <w:rPr>
          <w:rFonts w:hint="default" w:ascii="Times New Roman" w:hAnsi="Times New Roman" w:cs="Times New Roman"/>
          <w:sz w:val="24"/>
          <w:szCs w:val="24"/>
        </w:rPr>
        <w:t>: Utilized both labeled and unlabeled data to enhance model generalization and accuracy.</w:t>
      </w:r>
    </w:p>
    <w:p w14:paraId="10298E70">
      <w:pPr>
        <w:keepNext w:val="0"/>
        <w:keepLines w:val="0"/>
        <w:widowControl/>
        <w:numPr>
          <w:ilvl w:val="0"/>
          <w:numId w:val="3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Class Weights</w:t>
      </w:r>
      <w:r>
        <w:rPr>
          <w:rFonts w:hint="default" w:ascii="Times New Roman" w:hAnsi="Times New Roman" w:cs="Times New Roman"/>
          <w:sz w:val="24"/>
          <w:szCs w:val="24"/>
        </w:rPr>
        <w:t>: Adjusted loss functions to penalize errors on underrepresented classes more heavily.</w:t>
      </w:r>
    </w:p>
    <w:p w14:paraId="63225E77">
      <w:pPr>
        <w:keepNext w:val="0"/>
        <w:keepLines w:val="0"/>
        <w:widowControl/>
        <w:numPr>
          <w:ilvl w:val="0"/>
          <w:numId w:val="3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Data Augmentation</w:t>
      </w:r>
      <w:r>
        <w:rPr>
          <w:rFonts w:hint="default" w:ascii="Times New Roman" w:hAnsi="Times New Roman" w:cs="Times New Roman"/>
          <w:sz w:val="24"/>
          <w:szCs w:val="24"/>
        </w:rPr>
        <w:t>: Synthetic oversampling was used for rare classes.</w:t>
      </w:r>
    </w:p>
    <w:p w14:paraId="6E535C9F">
      <w:pPr>
        <w:pStyle w:val="4"/>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b/>
          <w:bCs/>
          <w:sz w:val="24"/>
          <w:szCs w:val="24"/>
          <w:lang w:val="en-US"/>
        </w:rPr>
        <w:t>8</w:t>
      </w:r>
      <w:r>
        <w:rPr>
          <w:rStyle w:val="92"/>
          <w:rFonts w:hint="default" w:ascii="Times New Roman" w:hAnsi="Times New Roman" w:cs="Times New Roman"/>
          <w:b/>
          <w:bCs/>
          <w:sz w:val="24"/>
          <w:szCs w:val="24"/>
        </w:rPr>
        <w:t>.3 High Dimensionality</w:t>
      </w:r>
    </w:p>
    <w:p w14:paraId="38603B99">
      <w:pPr>
        <w:pStyle w:val="85"/>
        <w:keepNext w:val="0"/>
        <w:keepLines w:val="0"/>
        <w:widowControl/>
        <w:suppressLineNumbers w:val="0"/>
        <w:spacing w:line="360" w:lineRule="auto"/>
        <w:jc w:val="both"/>
        <w:rPr>
          <w:rFonts w:hint="default" w:ascii="Times New Roman" w:hAnsi="Times New Roman" w:cs="Times New Roman"/>
          <w:sz w:val="24"/>
          <w:szCs w:val="24"/>
        </w:rPr>
      </w:pPr>
      <w:bookmarkStart w:id="0" w:name="_GoBack"/>
      <w:bookmarkEnd w:id="0"/>
      <w:r>
        <w:rPr>
          <w:rStyle w:val="92"/>
          <w:rFonts w:hint="default" w:ascii="Times New Roman" w:hAnsi="Times New Roman" w:cs="Times New Roman"/>
          <w:sz w:val="24"/>
          <w:szCs w:val="24"/>
        </w:rPr>
        <w:t>Challenge</w:t>
      </w:r>
      <w:r>
        <w:rPr>
          <w:rFonts w:hint="default" w:ascii="Times New Roman" w:hAnsi="Times New Roman" w:cs="Times New Roman"/>
          <w:sz w:val="24"/>
          <w:szCs w:val="24"/>
        </w:rPr>
        <w:t>: Cytometry datasets can include thousands of features, making analysis computationally expensive and prone to overfitting.</w:t>
      </w:r>
    </w:p>
    <w:p w14:paraId="4A307977">
      <w:pPr>
        <w:pStyle w:val="85"/>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sz w:val="24"/>
          <w:szCs w:val="24"/>
        </w:rPr>
        <w:t>Solution</w:t>
      </w:r>
      <w:r>
        <w:rPr>
          <w:rFonts w:hint="default" w:ascii="Times New Roman" w:hAnsi="Times New Roman" w:cs="Times New Roman"/>
          <w:sz w:val="24"/>
          <w:szCs w:val="24"/>
        </w:rPr>
        <w:t>:</w:t>
      </w:r>
    </w:p>
    <w:p w14:paraId="71DB5E2B">
      <w:pPr>
        <w:keepNext w:val="0"/>
        <w:keepLines w:val="0"/>
        <w:widowControl/>
        <w:numPr>
          <w:ilvl w:val="0"/>
          <w:numId w:val="35"/>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Dimensionality Reduction</w:t>
      </w:r>
      <w:r>
        <w:rPr>
          <w:rFonts w:hint="default" w:ascii="Times New Roman" w:hAnsi="Times New Roman" w:cs="Times New Roman"/>
          <w:sz w:val="24"/>
          <w:szCs w:val="24"/>
        </w:rPr>
        <w:t>: Used self-supervised autoencoders to reduce input dimensionality while retaining meaningful features.</w:t>
      </w:r>
    </w:p>
    <w:p w14:paraId="2C9F0F48">
      <w:pPr>
        <w:keepNext w:val="0"/>
        <w:keepLines w:val="0"/>
        <w:widowControl/>
        <w:numPr>
          <w:ilvl w:val="0"/>
          <w:numId w:val="35"/>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Feature Selection</w:t>
      </w:r>
      <w:r>
        <w:rPr>
          <w:rFonts w:hint="default" w:ascii="Times New Roman" w:hAnsi="Times New Roman" w:cs="Times New Roman"/>
          <w:sz w:val="24"/>
          <w:szCs w:val="24"/>
        </w:rPr>
        <w:t>: Important biological markers were identified to limit the input space.</w:t>
      </w:r>
    </w:p>
    <w:p w14:paraId="7ED0E9F6">
      <w:pPr>
        <w:pStyle w:val="3"/>
        <w:keepNext w:val="0"/>
        <w:keepLines w:val="0"/>
        <w:widowControl/>
        <w:suppressLineNumbers w:val="0"/>
        <w:spacing w:line="360" w:lineRule="auto"/>
        <w:jc w:val="both"/>
        <w:rPr>
          <w:rFonts w:hint="default" w:ascii="Times New Roman" w:hAnsi="Times New Roman" w:cs="Times New Roman"/>
          <w:sz w:val="28"/>
          <w:szCs w:val="28"/>
        </w:rPr>
      </w:pPr>
      <w:r>
        <w:rPr>
          <w:rStyle w:val="92"/>
          <w:rFonts w:hint="default" w:ascii="Times New Roman" w:hAnsi="Times New Roman" w:cs="Times New Roman"/>
          <w:b/>
          <w:bCs/>
          <w:sz w:val="28"/>
          <w:szCs w:val="28"/>
          <w:lang w:val="en-US"/>
        </w:rPr>
        <w:t>9</w:t>
      </w:r>
      <w:r>
        <w:rPr>
          <w:rStyle w:val="92"/>
          <w:rFonts w:hint="default" w:ascii="Times New Roman" w:hAnsi="Times New Roman" w:cs="Times New Roman"/>
          <w:b/>
          <w:bCs/>
          <w:sz w:val="28"/>
          <w:szCs w:val="28"/>
        </w:rPr>
        <w:t>. Future Work</w:t>
      </w:r>
    </w:p>
    <w:p w14:paraId="20748B72">
      <w:pPr>
        <w:keepNext w:val="0"/>
        <w:keepLines w:val="0"/>
        <w:widowControl/>
        <w:numPr>
          <w:ilvl w:val="0"/>
          <w:numId w:val="3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Explore Multi-Omics Datasets</w:t>
      </w:r>
      <w:r>
        <w:rPr>
          <w:rFonts w:hint="default" w:ascii="Times New Roman" w:hAnsi="Times New Roman" w:cs="Times New Roman"/>
          <w:sz w:val="24"/>
          <w:szCs w:val="24"/>
        </w:rPr>
        <w:t>: Extend the model to analyze and integrate multi-omics data, such as genomics, transcriptomics, and proteomics.</w:t>
      </w:r>
    </w:p>
    <w:p w14:paraId="7D2E2D56">
      <w:pPr>
        <w:keepNext w:val="0"/>
        <w:keepLines w:val="0"/>
        <w:widowControl/>
        <w:numPr>
          <w:ilvl w:val="0"/>
          <w:numId w:val="3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Diverse Cytometry Datasets</w:t>
      </w:r>
      <w:r>
        <w:rPr>
          <w:rFonts w:hint="default" w:ascii="Times New Roman" w:hAnsi="Times New Roman" w:cs="Times New Roman"/>
          <w:sz w:val="24"/>
          <w:szCs w:val="24"/>
        </w:rPr>
        <w:t>: Apply the framework to datasets from different cytometry modalities, such as flow cytometry and mass cytometry.</w:t>
      </w:r>
    </w:p>
    <w:p w14:paraId="5B4C0B00">
      <w:pPr>
        <w:keepNext w:val="0"/>
        <w:keepLines w:val="0"/>
        <w:widowControl/>
        <w:numPr>
          <w:ilvl w:val="0"/>
          <w:numId w:val="3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Scalability</w:t>
      </w:r>
      <w:r>
        <w:rPr>
          <w:rFonts w:hint="default" w:ascii="Times New Roman" w:hAnsi="Times New Roman" w:cs="Times New Roman"/>
          <w:sz w:val="24"/>
          <w:szCs w:val="24"/>
        </w:rPr>
        <w:t>: Enhance the model's ability to handle large-scale datasets with millions of cells, utilizing distributed and parallel computing techniques.</w:t>
      </w:r>
    </w:p>
    <w:p w14:paraId="6D9D1FBA">
      <w:pPr>
        <w:keepNext w:val="0"/>
        <w:keepLines w:val="0"/>
        <w:widowControl/>
        <w:numPr>
          <w:ilvl w:val="0"/>
          <w:numId w:val="3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Domain Adaptation</w:t>
      </w:r>
      <w:r>
        <w:rPr>
          <w:rFonts w:hint="default" w:ascii="Times New Roman" w:hAnsi="Times New Roman" w:cs="Times New Roman"/>
          <w:sz w:val="24"/>
          <w:szCs w:val="24"/>
        </w:rPr>
        <w:t>: Address cross-laboratory variability by incorporating domain adaptation techniques.</w:t>
      </w:r>
    </w:p>
    <w:p w14:paraId="132FFE69">
      <w:pPr>
        <w:pStyle w:val="3"/>
        <w:keepNext w:val="0"/>
        <w:keepLines w:val="0"/>
        <w:widowControl/>
        <w:suppressLineNumbers w:val="0"/>
        <w:spacing w:line="360" w:lineRule="auto"/>
        <w:jc w:val="both"/>
        <w:rPr>
          <w:rFonts w:hint="default" w:ascii="Times New Roman" w:hAnsi="Times New Roman" w:cs="Times New Roman"/>
          <w:sz w:val="28"/>
          <w:szCs w:val="28"/>
        </w:rPr>
      </w:pPr>
      <w:r>
        <w:rPr>
          <w:rStyle w:val="92"/>
          <w:rFonts w:hint="default" w:ascii="Times New Roman" w:hAnsi="Times New Roman" w:cs="Times New Roman"/>
          <w:b/>
          <w:bCs/>
          <w:sz w:val="28"/>
          <w:szCs w:val="28"/>
          <w:lang w:val="en-US"/>
        </w:rPr>
        <w:t>10</w:t>
      </w:r>
      <w:r>
        <w:rPr>
          <w:rStyle w:val="92"/>
          <w:rFonts w:hint="default" w:ascii="Times New Roman" w:hAnsi="Times New Roman" w:cs="Times New Roman"/>
          <w:b/>
          <w:bCs/>
          <w:sz w:val="28"/>
          <w:szCs w:val="28"/>
        </w:rPr>
        <w:t>. Conclusion</w:t>
      </w:r>
    </w:p>
    <w:p w14:paraId="2C3DD78F">
      <w:pPr>
        <w:pStyle w:val="8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92"/>
          <w:rFonts w:hint="default" w:ascii="Times New Roman" w:hAnsi="Times New Roman" w:cs="Times New Roman"/>
          <w:sz w:val="24"/>
          <w:szCs w:val="24"/>
        </w:rPr>
        <w:t>CytoAutoCluster</w:t>
      </w:r>
      <w:r>
        <w:rPr>
          <w:rFonts w:hint="default" w:ascii="Times New Roman" w:hAnsi="Times New Roman" w:cs="Times New Roman"/>
          <w:sz w:val="24"/>
          <w:szCs w:val="24"/>
        </w:rPr>
        <w:t xml:space="preserve"> project presents a novel semi-supervised clustering framework for cytometry data. By leveraging self-supervised learning and combining it with a robust clustering model, this method:</w:t>
      </w:r>
    </w:p>
    <w:p w14:paraId="41BBF5ED">
      <w:pPr>
        <w:keepNext w:val="0"/>
        <w:keepLines w:val="0"/>
        <w:widowControl/>
        <w:numPr>
          <w:ilvl w:val="0"/>
          <w:numId w:val="37"/>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Identifies cell populations effectively</w:t>
      </w:r>
      <w:r>
        <w:rPr>
          <w:rFonts w:hint="default" w:ascii="Times New Roman" w:hAnsi="Times New Roman" w:cs="Times New Roman"/>
          <w:sz w:val="24"/>
          <w:szCs w:val="24"/>
        </w:rPr>
        <w:t>, even with limited labeled data.</w:t>
      </w:r>
    </w:p>
    <w:p w14:paraId="1AC2E8D8">
      <w:pPr>
        <w:keepNext w:val="0"/>
        <w:keepLines w:val="0"/>
        <w:widowControl/>
        <w:numPr>
          <w:ilvl w:val="0"/>
          <w:numId w:val="37"/>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Improves biomedical research</w:t>
      </w:r>
      <w:r>
        <w:rPr>
          <w:rFonts w:hint="default" w:ascii="Times New Roman" w:hAnsi="Times New Roman" w:cs="Times New Roman"/>
          <w:sz w:val="24"/>
          <w:szCs w:val="24"/>
        </w:rPr>
        <w:t xml:space="preserve"> by providing interpretable results for rare and complex cell subtypes.</w:t>
      </w:r>
    </w:p>
    <w:p w14:paraId="6E2DD3D9">
      <w:pPr>
        <w:keepNext w:val="0"/>
        <w:keepLines w:val="0"/>
        <w:widowControl/>
        <w:numPr>
          <w:ilvl w:val="0"/>
          <w:numId w:val="37"/>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92"/>
          <w:rFonts w:hint="default" w:ascii="Times New Roman" w:hAnsi="Times New Roman" w:cs="Times New Roman"/>
          <w:sz w:val="24"/>
          <w:szCs w:val="24"/>
        </w:rPr>
        <w:t>Advances diagnostics</w:t>
      </w:r>
      <w:r>
        <w:rPr>
          <w:rFonts w:hint="default" w:ascii="Times New Roman" w:hAnsi="Times New Roman" w:cs="Times New Roman"/>
          <w:sz w:val="24"/>
          <w:szCs w:val="24"/>
        </w:rPr>
        <w:t xml:space="preserve"> by enhancing the ability to classify and study cellular phenotypes in various diseases.</w:t>
      </w:r>
    </w:p>
    <w:p w14:paraId="0AAE8CD1">
      <w:pPr>
        <w:pStyle w:val="3"/>
        <w:keepNext w:val="0"/>
        <w:keepLines w:val="0"/>
        <w:widowControl/>
        <w:suppressLineNumbers w:val="0"/>
        <w:spacing w:line="360" w:lineRule="auto"/>
        <w:jc w:val="both"/>
        <w:rPr>
          <w:rFonts w:hint="default" w:ascii="Times New Roman" w:hAnsi="Times New Roman" w:cs="Times New Roman"/>
          <w:sz w:val="28"/>
          <w:szCs w:val="28"/>
        </w:rPr>
      </w:pPr>
      <w:r>
        <w:rPr>
          <w:rStyle w:val="92"/>
          <w:rFonts w:hint="default" w:ascii="Times New Roman" w:hAnsi="Times New Roman" w:cs="Times New Roman"/>
          <w:b/>
          <w:bCs/>
          <w:sz w:val="28"/>
          <w:szCs w:val="28"/>
        </w:rPr>
        <w:t>1</w:t>
      </w:r>
      <w:r>
        <w:rPr>
          <w:rStyle w:val="92"/>
          <w:rFonts w:hint="default" w:ascii="Times New Roman" w:hAnsi="Times New Roman" w:cs="Times New Roman"/>
          <w:b/>
          <w:bCs/>
          <w:sz w:val="28"/>
          <w:szCs w:val="28"/>
          <w:lang w:val="en-US"/>
        </w:rPr>
        <w:t>1</w:t>
      </w:r>
      <w:r>
        <w:rPr>
          <w:rStyle w:val="92"/>
          <w:rFonts w:hint="default" w:ascii="Times New Roman" w:hAnsi="Times New Roman" w:cs="Times New Roman"/>
          <w:b/>
          <w:bCs/>
          <w:sz w:val="28"/>
          <w:szCs w:val="28"/>
        </w:rPr>
        <w:t>. References and Acknowledgments</w:t>
      </w:r>
    </w:p>
    <w:p w14:paraId="707B8627">
      <w:pPr>
        <w:pStyle w:val="4"/>
        <w:keepNext w:val="0"/>
        <w:keepLines w:val="0"/>
        <w:widowControl/>
        <w:suppressLineNumbers w:val="0"/>
        <w:spacing w:line="360" w:lineRule="auto"/>
        <w:jc w:val="both"/>
        <w:rPr>
          <w:rFonts w:hint="default" w:ascii="Times New Roman" w:hAnsi="Times New Roman" w:cs="Times New Roman"/>
          <w:sz w:val="24"/>
          <w:szCs w:val="24"/>
        </w:rPr>
      </w:pPr>
      <w:r>
        <w:rPr>
          <w:rStyle w:val="92"/>
          <w:rFonts w:hint="default" w:ascii="Times New Roman" w:hAnsi="Times New Roman" w:cs="Times New Roman"/>
          <w:b/>
          <w:bCs/>
          <w:sz w:val="24"/>
          <w:szCs w:val="24"/>
        </w:rPr>
        <w:t>References</w:t>
      </w:r>
    </w:p>
    <w:p w14:paraId="1722FC2E">
      <w:pPr>
        <w:keepNext w:val="0"/>
        <w:keepLines w:val="0"/>
        <w:widowControl/>
        <w:numPr>
          <w:ilvl w:val="0"/>
          <w:numId w:val="38"/>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Levine, J. H., et al. (2015). </w:t>
      </w:r>
      <w:r>
        <w:rPr>
          <w:rStyle w:val="31"/>
          <w:rFonts w:hint="default" w:ascii="Times New Roman" w:hAnsi="Times New Roman" w:cs="Times New Roman"/>
          <w:sz w:val="24"/>
          <w:szCs w:val="24"/>
        </w:rPr>
        <w:t>Data-Driven Phenotypic Dissection of AML</w:t>
      </w:r>
      <w:r>
        <w:rPr>
          <w:rFonts w:hint="default" w:ascii="Times New Roman" w:hAnsi="Times New Roman" w:cs="Times New Roman"/>
          <w:sz w:val="24"/>
          <w:szCs w:val="24"/>
        </w:rPr>
        <w:t xml:space="preserve">. Cell, </w:t>
      </w:r>
      <w:r>
        <w:rPr>
          <w:rStyle w:val="92"/>
          <w:rFonts w:hint="default" w:ascii="Times New Roman" w:hAnsi="Times New Roman" w:cs="Times New Roman"/>
          <w:sz w:val="24"/>
          <w:szCs w:val="24"/>
        </w:rPr>
        <w:t>162</w:t>
      </w:r>
      <w:r>
        <w:rPr>
          <w:rFonts w:hint="default" w:ascii="Times New Roman" w:hAnsi="Times New Roman" w:cs="Times New Roman"/>
          <w:sz w:val="24"/>
          <w:szCs w:val="24"/>
        </w:rPr>
        <w:t>, pp. 184–197.</w:t>
      </w:r>
    </w:p>
    <w:p w14:paraId="3F29E7F8">
      <w:pPr>
        <w:keepNext w:val="0"/>
        <w:keepLines w:val="0"/>
        <w:widowControl/>
        <w:numPr>
          <w:ilvl w:val="0"/>
          <w:numId w:val="38"/>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Publicly available cytometry datasets (e.g., Kaggle).</w:t>
      </w:r>
    </w:p>
    <w:p w14:paraId="7809D4BA">
      <w:pPr>
        <w:pStyle w:val="85"/>
        <w:keepNext w:val="0"/>
        <w:keepLines w:val="0"/>
        <w:widowControl/>
        <w:suppressLineNumbers w:val="0"/>
        <w:spacing w:line="360" w:lineRule="auto"/>
        <w:jc w:val="both"/>
        <w:rPr>
          <w:rFonts w:hint="default" w:ascii="Times New Roman" w:hAnsi="Times New Roman" w:cs="Times New Roman"/>
          <w:sz w:val="24"/>
          <w:szCs w:val="24"/>
        </w:rPr>
      </w:pPr>
    </w:p>
    <w:p w14:paraId="55EAA0AC">
      <w:pPr>
        <w:spacing w:line="360" w:lineRule="auto"/>
        <w:jc w:val="both"/>
        <w:rPr>
          <w:rFonts w:hint="default" w:ascii="Times New Roman" w:hAnsi="Times New Roman" w:cs="Times New Roman"/>
          <w:sz w:val="24"/>
          <w:szCs w:val="24"/>
        </w:rPr>
      </w:pPr>
    </w:p>
    <w:p w14:paraId="1611EADB">
      <w:pPr>
        <w:spacing w:line="360" w:lineRule="auto"/>
        <w:jc w:val="both"/>
        <w:rPr>
          <w:rFonts w:hint="default" w:ascii="Times New Roman" w:hAnsi="Times New Roman" w:cs="Times New Roman"/>
          <w:sz w:val="24"/>
          <w:szCs w:val="24"/>
        </w:rPr>
      </w:pPr>
    </w:p>
    <w:sectPr>
      <w:pgSz w:w="12240" w:h="15840"/>
      <w:pgMar w:top="567" w:right="618" w:bottom="573" w:left="873" w:header="720" w:footer="901" w:gutter="0"/>
      <w:pgBorders>
        <w:top w:val="none" w:sz="0" w:space="0"/>
        <w:left w:val="none" w:sz="0" w:space="0"/>
        <w:bottom w:val="none" w:sz="0" w:space="0"/>
        <w:right w:val="none" w:sz="0" w:space="0"/>
      </w:pgBorders>
      <w:pgNumType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Text Semibold">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Webdings">
    <w:panose1 w:val="05030102010509060703"/>
    <w:charset w:val="00"/>
    <w:family w:val="auto"/>
    <w:pitch w:val="default"/>
    <w:sig w:usb0="00000000" w:usb1="00000000" w:usb2="00000000" w:usb3="00000000" w:csb0="80000000" w:csb1="00000000"/>
  </w:font>
  <w:font w:name="Marlett">
    <w:panose1 w:val="00000000000000000000"/>
    <w:charset w:val="00"/>
    <w:family w:val="auto"/>
    <w:pitch w:val="default"/>
    <w:sig w:usb0="00000000" w:usb1="00000000" w:usb2="00000000" w:usb3="00000000" w:csb0="80000000" w:csb1="00000000"/>
  </w:font>
  <w:font w:name="Segoe UI Variable Display 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281C65"/>
    <w:multiLevelType w:val="multilevel"/>
    <w:tmpl w:val="84281C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44E67F7"/>
    <w:multiLevelType w:val="multilevel"/>
    <w:tmpl w:val="A44E67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B2C22BD"/>
    <w:multiLevelType w:val="multilevel"/>
    <w:tmpl w:val="AB2C22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B96CFE8"/>
    <w:multiLevelType w:val="singleLevel"/>
    <w:tmpl w:val="AB96CFE8"/>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BFD7DB7E"/>
    <w:multiLevelType w:val="multilevel"/>
    <w:tmpl w:val="BFD7DB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F9E06FC"/>
    <w:multiLevelType w:val="multilevel"/>
    <w:tmpl w:val="CF9E06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88588C3"/>
    <w:multiLevelType w:val="multilevel"/>
    <w:tmpl w:val="E88588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A9FC025"/>
    <w:multiLevelType w:val="multilevel"/>
    <w:tmpl w:val="EA9FC0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00414AC"/>
    <w:multiLevelType w:val="multilevel"/>
    <w:tmpl w:val="F00414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E669C15"/>
    <w:multiLevelType w:val="singleLevel"/>
    <w:tmpl w:val="FE669C15"/>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1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20">
    <w:nsid w:val="074F5EDE"/>
    <w:multiLevelType w:val="multilevel"/>
    <w:tmpl w:val="074F5E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07EB1480"/>
    <w:multiLevelType w:val="multilevel"/>
    <w:tmpl w:val="07EB14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130C7EF9"/>
    <w:multiLevelType w:val="singleLevel"/>
    <w:tmpl w:val="130C7EF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3">
    <w:nsid w:val="24CBB290"/>
    <w:multiLevelType w:val="multilevel"/>
    <w:tmpl w:val="24CBB2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25F02E27"/>
    <w:multiLevelType w:val="multilevel"/>
    <w:tmpl w:val="25F02E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2AA4CDA3"/>
    <w:multiLevelType w:val="multilevel"/>
    <w:tmpl w:val="2AA4CD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3DC8DC72"/>
    <w:multiLevelType w:val="multilevel"/>
    <w:tmpl w:val="3DC8DC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499BEF47"/>
    <w:multiLevelType w:val="multilevel"/>
    <w:tmpl w:val="499BEF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2AC2BAD"/>
    <w:multiLevelType w:val="multilevel"/>
    <w:tmpl w:val="52AC2B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4A51E1E"/>
    <w:multiLevelType w:val="singleLevel"/>
    <w:tmpl w:val="54A51E1E"/>
    <w:lvl w:ilvl="0" w:tentative="0">
      <w:start w:val="7"/>
      <w:numFmt w:val="decimal"/>
      <w:suff w:val="space"/>
      <w:lvlText w:val="%1."/>
      <w:lvlJc w:val="left"/>
    </w:lvl>
  </w:abstractNum>
  <w:abstractNum w:abstractNumId="30">
    <w:nsid w:val="5FDE7B91"/>
    <w:multiLevelType w:val="singleLevel"/>
    <w:tmpl w:val="5FDE7B91"/>
    <w:lvl w:ilvl="0" w:tentative="0">
      <w:start w:val="1"/>
      <w:numFmt w:val="decimal"/>
      <w:suff w:val="space"/>
      <w:lvlText w:val="%1."/>
      <w:lvlJc w:val="left"/>
    </w:lvl>
  </w:abstractNum>
  <w:abstractNum w:abstractNumId="31">
    <w:nsid w:val="68DD95D3"/>
    <w:multiLevelType w:val="singleLevel"/>
    <w:tmpl w:val="68DD95D3"/>
    <w:lvl w:ilvl="0" w:tentative="0">
      <w:start w:val="1"/>
      <w:numFmt w:val="decimal"/>
      <w:suff w:val="space"/>
      <w:lvlText w:val="%1."/>
      <w:lvlJc w:val="left"/>
    </w:lvl>
  </w:abstractNum>
  <w:abstractNum w:abstractNumId="32">
    <w:nsid w:val="69D2D38B"/>
    <w:multiLevelType w:val="multilevel"/>
    <w:tmpl w:val="69D2D3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760DDE00"/>
    <w:multiLevelType w:val="multilevel"/>
    <w:tmpl w:val="760DDE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15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9"/>
  </w:num>
  <w:num w:numId="2">
    <w:abstractNumId w:val="17"/>
  </w:num>
  <w:num w:numId="3">
    <w:abstractNumId w:val="16"/>
  </w:num>
  <w:num w:numId="4">
    <w:abstractNumId w:val="15"/>
  </w:num>
  <w:num w:numId="5">
    <w:abstractNumId w:val="14"/>
  </w:num>
  <w:num w:numId="6">
    <w:abstractNumId w:val="18"/>
  </w:num>
  <w:num w:numId="7">
    <w:abstractNumId w:val="13"/>
  </w:num>
  <w:num w:numId="8">
    <w:abstractNumId w:val="12"/>
  </w:num>
  <w:num w:numId="9">
    <w:abstractNumId w:val="11"/>
  </w:num>
  <w:num w:numId="10">
    <w:abstractNumId w:val="10"/>
  </w:num>
  <w:num w:numId="11">
    <w:abstractNumId w:val="22"/>
  </w:num>
  <w:num w:numId="12">
    <w:abstractNumId w:val="24"/>
  </w:num>
  <w:num w:numId="13">
    <w:abstractNumId w:val="26"/>
  </w:num>
  <w:num w:numId="14">
    <w:abstractNumId w:val="33"/>
  </w:num>
  <w:num w:numId="15">
    <w:abstractNumId w:val="3"/>
  </w:num>
  <w:num w:numId="16">
    <w:abstractNumId w:val="8"/>
  </w:num>
  <w:num w:numId="17">
    <w:abstractNumId w:val="31"/>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30"/>
  </w:num>
  <w:num w:numId="23">
    <w:abstractNumId w:val="9"/>
  </w:num>
  <w:num w:numId="24">
    <w:abstractNumId w:val="20"/>
  </w:num>
  <w:num w:numId="25">
    <w:abstractNumId w:val="6"/>
  </w:num>
  <w:num w:numId="26">
    <w:abstractNumId w:val="32"/>
  </w:num>
  <w:num w:numId="27">
    <w:abstractNumId w:val="27"/>
  </w:num>
  <w:num w:numId="28">
    <w:abstractNumId w:val="4"/>
  </w:num>
  <w:num w:numId="29">
    <w:abstractNumId w:val="29"/>
  </w:num>
  <w:num w:numId="30">
    <w:abstractNumId w:val="1"/>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23"/>
  </w:num>
  <w:num w:numId="35">
    <w:abstractNumId w:val="7"/>
  </w:num>
  <w:num w:numId="36">
    <w:abstractNumId w:val="25"/>
  </w:num>
  <w:num w:numId="37">
    <w:abstractNumId w:val="2"/>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CC549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CC549D"/>
    <w:rsid w:val="5B2D609D"/>
    <w:rsid w:val="63996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qFormat="1" w:unhideWhenUsed="0" w:uiPriority="0" w:semiHidden="0" w:name="Table Grid 3"/>
    <w:lsdException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58</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2024-11-26T16:24:00Z</dcterms:created>
  <dc:creator>0525 GUDIMETLA AMRUTHA (‪20J</dc:creator>
  <cp:lastModifiedBy>0525 GUDIMETLA AMRUTHA (‪20J</cp:lastModifiedBy>
  <dcterms:modified xsi:type="dcterms:W3CDTF">2024-11-27T10:36:55Z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141CC4FC6C054A6D86EFF6D80C0030B5_11</vt:lpwstr>
  </property>
</Properties>
</file>